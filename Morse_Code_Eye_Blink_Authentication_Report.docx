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DE641" w14:textId="77777777" w:rsidR="008A1E4C" w:rsidRDefault="00FD13B2" w:rsidP="00FD13B2">
      <w:pPr>
        <w:pStyle w:val="Title"/>
        <w:spacing w:line="360" w:lineRule="auto"/>
      </w:pPr>
      <w:r>
        <w:t>Morse Code Eye Blink Authentication System</w:t>
      </w:r>
    </w:p>
    <w:p w14:paraId="1166FB1F" w14:textId="77777777" w:rsidR="008A1E4C" w:rsidRDefault="00FD13B2" w:rsidP="00FD13B2">
      <w:pPr>
        <w:spacing w:line="360" w:lineRule="auto"/>
      </w:pPr>
      <w:r>
        <w:t>Name: [Your Name]</w:t>
      </w:r>
    </w:p>
    <w:p w14:paraId="36BC8DE2" w14:textId="77777777" w:rsidR="008A1E4C" w:rsidRDefault="00FD13B2" w:rsidP="00FD13B2">
      <w:pPr>
        <w:spacing w:line="360" w:lineRule="auto"/>
      </w:pPr>
      <w:r>
        <w:t>Mentor: [Mentor Name]</w:t>
      </w:r>
    </w:p>
    <w:p w14:paraId="7A9BE4B9" w14:textId="77777777" w:rsidR="008A1E4C" w:rsidRDefault="00FD13B2" w:rsidP="00FD13B2">
      <w:pPr>
        <w:spacing w:line="360" w:lineRule="auto"/>
      </w:pPr>
      <w:r>
        <w:t>Institution: [Institution Name]</w:t>
      </w:r>
    </w:p>
    <w:p w14:paraId="49A2944D" w14:textId="77777777" w:rsidR="008A1E4C" w:rsidRDefault="00FD13B2" w:rsidP="00FD13B2">
      <w:pPr>
        <w:spacing w:line="360" w:lineRule="auto"/>
      </w:pPr>
      <w:r>
        <w:t>Date: [Date]</w:t>
      </w:r>
    </w:p>
    <w:p w14:paraId="6F50B4D1" w14:textId="77777777" w:rsidR="00FD13B2" w:rsidRDefault="00FD13B2" w:rsidP="00FD13B2">
      <w:pPr>
        <w:spacing w:line="360" w:lineRule="auto"/>
      </w:pPr>
    </w:p>
    <w:p w14:paraId="6070B155" w14:textId="77777777" w:rsidR="00FD13B2" w:rsidRPr="00FD13B2" w:rsidRDefault="00FD13B2" w:rsidP="00FD13B2">
      <w:pPr>
        <w:spacing w:line="360" w:lineRule="auto"/>
        <w:rPr>
          <w:b/>
          <w:bCs/>
          <w:lang w:val="en-IN"/>
        </w:rPr>
      </w:pPr>
      <w:r w:rsidRPr="00FD13B2">
        <w:rPr>
          <w:b/>
          <w:bCs/>
          <w:lang w:val="en-IN"/>
        </w:rPr>
        <w:t>Table of Contents</w:t>
      </w:r>
    </w:p>
    <w:p w14:paraId="5E4FF686" w14:textId="77777777" w:rsidR="00FD13B2" w:rsidRPr="00FD13B2" w:rsidRDefault="00FD13B2" w:rsidP="00FD13B2">
      <w:pPr>
        <w:numPr>
          <w:ilvl w:val="0"/>
          <w:numId w:val="24"/>
        </w:numPr>
        <w:spacing w:line="360" w:lineRule="auto"/>
        <w:rPr>
          <w:lang w:val="en-IN"/>
        </w:rPr>
      </w:pPr>
      <w:r w:rsidRPr="00FD13B2">
        <w:rPr>
          <w:lang w:val="en-IN"/>
        </w:rPr>
        <w:t>Abstract</w:t>
      </w:r>
    </w:p>
    <w:p w14:paraId="3CB15B0E" w14:textId="77777777" w:rsidR="00FD13B2" w:rsidRPr="00FD13B2" w:rsidRDefault="00FD13B2" w:rsidP="00FD13B2">
      <w:pPr>
        <w:numPr>
          <w:ilvl w:val="0"/>
          <w:numId w:val="24"/>
        </w:numPr>
        <w:spacing w:line="360" w:lineRule="auto"/>
        <w:rPr>
          <w:lang w:val="en-IN"/>
        </w:rPr>
      </w:pPr>
      <w:r w:rsidRPr="00FD13B2">
        <w:rPr>
          <w:lang w:val="en-IN"/>
        </w:rPr>
        <w:t>Introduction</w:t>
      </w:r>
    </w:p>
    <w:p w14:paraId="7AFF02E5" w14:textId="77777777" w:rsidR="00FD13B2" w:rsidRPr="00FD13B2" w:rsidRDefault="00FD13B2" w:rsidP="00FD13B2">
      <w:pPr>
        <w:numPr>
          <w:ilvl w:val="0"/>
          <w:numId w:val="24"/>
        </w:numPr>
        <w:spacing w:line="360" w:lineRule="auto"/>
        <w:rPr>
          <w:lang w:val="en-IN"/>
        </w:rPr>
      </w:pPr>
      <w:r w:rsidRPr="00FD13B2">
        <w:rPr>
          <w:lang w:val="en-IN"/>
        </w:rPr>
        <w:t>Literature Survey</w:t>
      </w:r>
    </w:p>
    <w:p w14:paraId="241F1117" w14:textId="77777777" w:rsidR="00FD13B2" w:rsidRPr="00FD13B2" w:rsidRDefault="00FD13B2" w:rsidP="00FD13B2">
      <w:pPr>
        <w:numPr>
          <w:ilvl w:val="0"/>
          <w:numId w:val="24"/>
        </w:numPr>
        <w:spacing w:line="360" w:lineRule="auto"/>
        <w:rPr>
          <w:lang w:val="en-IN"/>
        </w:rPr>
      </w:pPr>
      <w:r w:rsidRPr="00FD13B2">
        <w:rPr>
          <w:lang w:val="en-IN"/>
        </w:rPr>
        <w:t>Objectives</w:t>
      </w:r>
    </w:p>
    <w:p w14:paraId="56DF699C" w14:textId="77777777" w:rsidR="00FD13B2" w:rsidRPr="00FD13B2" w:rsidRDefault="00FD13B2" w:rsidP="00FD13B2">
      <w:pPr>
        <w:numPr>
          <w:ilvl w:val="0"/>
          <w:numId w:val="24"/>
        </w:numPr>
        <w:spacing w:line="360" w:lineRule="auto"/>
        <w:rPr>
          <w:lang w:val="en-IN"/>
        </w:rPr>
      </w:pPr>
      <w:r w:rsidRPr="00FD13B2">
        <w:rPr>
          <w:lang w:val="en-IN"/>
        </w:rPr>
        <w:t>Existing Systems and Limitations</w:t>
      </w:r>
    </w:p>
    <w:p w14:paraId="53E35FBC" w14:textId="77777777" w:rsidR="00FD13B2" w:rsidRPr="00FD13B2" w:rsidRDefault="00FD13B2" w:rsidP="00FD13B2">
      <w:pPr>
        <w:numPr>
          <w:ilvl w:val="0"/>
          <w:numId w:val="24"/>
        </w:numPr>
        <w:spacing w:line="360" w:lineRule="auto"/>
        <w:rPr>
          <w:lang w:val="en-IN"/>
        </w:rPr>
      </w:pPr>
      <w:r w:rsidRPr="00FD13B2">
        <w:rPr>
          <w:lang w:val="en-IN"/>
        </w:rPr>
        <w:t>Proposed System</w:t>
      </w:r>
    </w:p>
    <w:p w14:paraId="54DC95DF" w14:textId="77777777" w:rsidR="00FD13B2" w:rsidRPr="00FD13B2" w:rsidRDefault="00FD13B2" w:rsidP="00FD13B2">
      <w:pPr>
        <w:numPr>
          <w:ilvl w:val="0"/>
          <w:numId w:val="24"/>
        </w:numPr>
        <w:spacing w:line="360" w:lineRule="auto"/>
        <w:rPr>
          <w:lang w:val="en-IN"/>
        </w:rPr>
      </w:pPr>
      <w:r w:rsidRPr="00FD13B2">
        <w:rPr>
          <w:lang w:val="en-IN"/>
        </w:rPr>
        <w:t>System Architecture</w:t>
      </w:r>
    </w:p>
    <w:p w14:paraId="2D6E7F67" w14:textId="77777777" w:rsidR="00FD13B2" w:rsidRPr="00FD13B2" w:rsidRDefault="00FD13B2" w:rsidP="00FD13B2">
      <w:pPr>
        <w:numPr>
          <w:ilvl w:val="0"/>
          <w:numId w:val="24"/>
        </w:numPr>
        <w:spacing w:line="360" w:lineRule="auto"/>
        <w:rPr>
          <w:lang w:val="en-IN"/>
        </w:rPr>
      </w:pPr>
      <w:r w:rsidRPr="00FD13B2">
        <w:rPr>
          <w:lang w:val="en-IN"/>
        </w:rPr>
        <w:t>Tools &amp; Technologies Used</w:t>
      </w:r>
    </w:p>
    <w:p w14:paraId="031A61C5" w14:textId="77777777" w:rsidR="00FD13B2" w:rsidRPr="00FD13B2" w:rsidRDefault="00FD13B2" w:rsidP="00FD13B2">
      <w:pPr>
        <w:numPr>
          <w:ilvl w:val="0"/>
          <w:numId w:val="24"/>
        </w:numPr>
        <w:spacing w:line="360" w:lineRule="auto"/>
        <w:rPr>
          <w:lang w:val="en-IN"/>
        </w:rPr>
      </w:pPr>
      <w:r w:rsidRPr="00FD13B2">
        <w:rPr>
          <w:lang w:val="en-IN"/>
        </w:rPr>
        <w:t>Methodology</w:t>
      </w:r>
    </w:p>
    <w:p w14:paraId="262583C2" w14:textId="77777777" w:rsidR="00FD13B2" w:rsidRPr="00FD13B2" w:rsidRDefault="00FD13B2" w:rsidP="00FD13B2">
      <w:pPr>
        <w:numPr>
          <w:ilvl w:val="0"/>
          <w:numId w:val="24"/>
        </w:numPr>
        <w:spacing w:line="360" w:lineRule="auto"/>
        <w:rPr>
          <w:lang w:val="en-IN"/>
        </w:rPr>
      </w:pPr>
      <w:r w:rsidRPr="00FD13B2">
        <w:rPr>
          <w:lang w:val="en-IN"/>
        </w:rPr>
        <w:t>Eye Blink Detection Logic</w:t>
      </w:r>
    </w:p>
    <w:p w14:paraId="083C5E02" w14:textId="77777777" w:rsidR="00FD13B2" w:rsidRPr="00FD13B2" w:rsidRDefault="00FD13B2" w:rsidP="00FD13B2">
      <w:pPr>
        <w:numPr>
          <w:ilvl w:val="0"/>
          <w:numId w:val="24"/>
        </w:numPr>
        <w:spacing w:line="360" w:lineRule="auto"/>
        <w:rPr>
          <w:lang w:val="en-IN"/>
        </w:rPr>
      </w:pPr>
      <w:r w:rsidRPr="00FD13B2">
        <w:rPr>
          <w:lang w:val="en-IN"/>
        </w:rPr>
        <w:t>Morse Code Interpretation</w:t>
      </w:r>
    </w:p>
    <w:p w14:paraId="0EEF2382" w14:textId="77777777" w:rsidR="00FD13B2" w:rsidRPr="00FD13B2" w:rsidRDefault="00FD13B2" w:rsidP="00FD13B2">
      <w:pPr>
        <w:numPr>
          <w:ilvl w:val="0"/>
          <w:numId w:val="24"/>
        </w:numPr>
        <w:spacing w:line="360" w:lineRule="auto"/>
        <w:rPr>
          <w:lang w:val="en-IN"/>
        </w:rPr>
      </w:pPr>
      <w:r w:rsidRPr="00FD13B2">
        <w:rPr>
          <w:lang w:val="en-IN"/>
        </w:rPr>
        <w:t>Password Matching Algorithm</w:t>
      </w:r>
    </w:p>
    <w:p w14:paraId="0731EF39" w14:textId="77777777" w:rsidR="00FD13B2" w:rsidRPr="00FD13B2" w:rsidRDefault="00FD13B2" w:rsidP="00FD13B2">
      <w:pPr>
        <w:numPr>
          <w:ilvl w:val="0"/>
          <w:numId w:val="24"/>
        </w:numPr>
        <w:spacing w:line="360" w:lineRule="auto"/>
        <w:rPr>
          <w:lang w:val="en-IN"/>
        </w:rPr>
      </w:pPr>
      <w:r w:rsidRPr="00FD13B2">
        <w:rPr>
          <w:lang w:val="en-IN"/>
        </w:rPr>
        <w:lastRenderedPageBreak/>
        <w:t>GUI and User Interaction</w:t>
      </w:r>
    </w:p>
    <w:p w14:paraId="21B30BA4" w14:textId="77777777" w:rsidR="00FD13B2" w:rsidRPr="00FD13B2" w:rsidRDefault="00FD13B2" w:rsidP="00FD13B2">
      <w:pPr>
        <w:numPr>
          <w:ilvl w:val="0"/>
          <w:numId w:val="24"/>
        </w:numPr>
        <w:spacing w:line="360" w:lineRule="auto"/>
        <w:rPr>
          <w:lang w:val="en-IN"/>
        </w:rPr>
      </w:pPr>
      <w:r w:rsidRPr="00FD13B2">
        <w:rPr>
          <w:lang w:val="en-IN"/>
        </w:rPr>
        <w:t>Security Analysis</w:t>
      </w:r>
    </w:p>
    <w:p w14:paraId="6CD25350" w14:textId="77777777" w:rsidR="00FD13B2" w:rsidRPr="00FD13B2" w:rsidRDefault="00FD13B2" w:rsidP="00FD13B2">
      <w:pPr>
        <w:numPr>
          <w:ilvl w:val="0"/>
          <w:numId w:val="24"/>
        </w:numPr>
        <w:spacing w:line="360" w:lineRule="auto"/>
        <w:rPr>
          <w:lang w:val="en-IN"/>
        </w:rPr>
      </w:pPr>
      <w:r w:rsidRPr="00FD13B2">
        <w:rPr>
          <w:lang w:val="en-IN"/>
        </w:rPr>
        <w:t>Results</w:t>
      </w:r>
    </w:p>
    <w:p w14:paraId="5BD321DE" w14:textId="77777777" w:rsidR="00FD13B2" w:rsidRPr="00FD13B2" w:rsidRDefault="00FD13B2" w:rsidP="00FD13B2">
      <w:pPr>
        <w:numPr>
          <w:ilvl w:val="0"/>
          <w:numId w:val="24"/>
        </w:numPr>
        <w:spacing w:line="360" w:lineRule="auto"/>
        <w:rPr>
          <w:lang w:val="en-IN"/>
        </w:rPr>
      </w:pPr>
      <w:r w:rsidRPr="00FD13B2">
        <w:rPr>
          <w:lang w:val="en-IN"/>
        </w:rPr>
        <w:t>Applications</w:t>
      </w:r>
    </w:p>
    <w:p w14:paraId="4DC71A96" w14:textId="77777777" w:rsidR="00FD13B2" w:rsidRPr="00FD13B2" w:rsidRDefault="00FD13B2" w:rsidP="00FD13B2">
      <w:pPr>
        <w:numPr>
          <w:ilvl w:val="0"/>
          <w:numId w:val="24"/>
        </w:numPr>
        <w:spacing w:line="360" w:lineRule="auto"/>
        <w:rPr>
          <w:lang w:val="en-IN"/>
        </w:rPr>
      </w:pPr>
      <w:r w:rsidRPr="00FD13B2">
        <w:rPr>
          <w:lang w:val="en-IN"/>
        </w:rPr>
        <w:t>Future Enhancements</w:t>
      </w:r>
    </w:p>
    <w:p w14:paraId="6A53DDA2" w14:textId="77777777" w:rsidR="00FD13B2" w:rsidRPr="00FD13B2" w:rsidRDefault="00FD13B2" w:rsidP="00FD13B2">
      <w:pPr>
        <w:numPr>
          <w:ilvl w:val="0"/>
          <w:numId w:val="24"/>
        </w:numPr>
        <w:spacing w:line="360" w:lineRule="auto"/>
        <w:rPr>
          <w:lang w:val="en-IN"/>
        </w:rPr>
      </w:pPr>
      <w:r w:rsidRPr="00FD13B2">
        <w:rPr>
          <w:lang w:val="en-IN"/>
        </w:rPr>
        <w:t>Conclusion</w:t>
      </w:r>
    </w:p>
    <w:p w14:paraId="2E6A7455" w14:textId="77777777" w:rsidR="00FD13B2" w:rsidRPr="00FD13B2" w:rsidRDefault="00FD13B2" w:rsidP="00FD13B2">
      <w:pPr>
        <w:numPr>
          <w:ilvl w:val="0"/>
          <w:numId w:val="24"/>
        </w:numPr>
        <w:spacing w:line="360" w:lineRule="auto"/>
        <w:rPr>
          <w:lang w:val="en-IN"/>
        </w:rPr>
      </w:pPr>
      <w:r w:rsidRPr="00FD13B2">
        <w:rPr>
          <w:lang w:val="en-IN"/>
        </w:rPr>
        <w:t>References</w:t>
      </w:r>
    </w:p>
    <w:p w14:paraId="526E4634" w14:textId="397E2B25" w:rsidR="00FD13B2" w:rsidRPr="00FD13B2" w:rsidRDefault="00FD13B2" w:rsidP="00FD13B2">
      <w:pPr>
        <w:numPr>
          <w:ilvl w:val="0"/>
          <w:numId w:val="24"/>
        </w:numPr>
        <w:spacing w:line="360" w:lineRule="auto"/>
        <w:rPr>
          <w:lang w:val="en-IN"/>
        </w:rPr>
      </w:pPr>
      <w:r w:rsidRPr="00FD13B2">
        <w:rPr>
          <w:lang w:val="en-IN"/>
        </w:rPr>
        <w:t>Appendices</w:t>
      </w:r>
    </w:p>
    <w:p w14:paraId="7D203AFD" w14:textId="2989AB4A" w:rsidR="008A1E4C" w:rsidRDefault="00FD13B2" w:rsidP="00FD13B2">
      <w:pPr>
        <w:pStyle w:val="Heading1"/>
        <w:numPr>
          <w:ilvl w:val="0"/>
          <w:numId w:val="12"/>
        </w:numPr>
        <w:spacing w:line="360" w:lineRule="auto"/>
      </w:pPr>
      <w:r>
        <w:t>Abstract</w:t>
      </w:r>
    </w:p>
    <w:p w14:paraId="58840720" w14:textId="0D4FECAE" w:rsidR="008A1E4C" w:rsidRDefault="00FD13B2" w:rsidP="00FD13B2">
      <w:pPr>
        <w:spacing w:line="360" w:lineRule="auto"/>
      </w:pPr>
      <w:r>
        <w:t>This project implements a secure, contactless authentication system using eye blinks to enter a Morse-code-based password. The user provides input through quick and long blinks, which are translated into dots and dashes respectively. The system detects and matches the input against a predefined Morse code password to grant or deny access.</w:t>
      </w:r>
      <w:r w:rsidR="00D70AD2" w:rsidRPr="00D70AD2">
        <w:t xml:space="preserve"> </w:t>
      </w:r>
      <w:r w:rsidR="00D70AD2" w:rsidRPr="00D70AD2">
        <w:t xml:space="preserve">This project introduces a novel approach to user authentication using </w:t>
      </w:r>
      <w:r w:rsidR="00D70AD2" w:rsidRPr="00D70AD2">
        <w:rPr>
          <w:b/>
          <w:bCs/>
        </w:rPr>
        <w:t>eye blinks interpreted as Morse code</w:t>
      </w:r>
      <w:r w:rsidR="00D70AD2" w:rsidRPr="00D70AD2">
        <w:t xml:space="preserve">. Using a webcam and facial landmark detection (via </w:t>
      </w:r>
      <w:proofErr w:type="spellStart"/>
      <w:r w:rsidR="00D70AD2" w:rsidRPr="00D70AD2">
        <w:t>MediaPipe</w:t>
      </w:r>
      <w:proofErr w:type="spellEnd"/>
      <w:r w:rsidR="00D70AD2" w:rsidRPr="00D70AD2">
        <w:t xml:space="preserve">), it distinguishes between </w:t>
      </w:r>
      <w:r w:rsidR="00D70AD2" w:rsidRPr="00D70AD2">
        <w:rPr>
          <w:b/>
          <w:bCs/>
        </w:rPr>
        <w:t>quick blinks (dots)</w:t>
      </w:r>
      <w:r w:rsidR="00D70AD2" w:rsidRPr="00D70AD2">
        <w:t xml:space="preserve"> and </w:t>
      </w:r>
      <w:r w:rsidR="00D70AD2" w:rsidRPr="00D70AD2">
        <w:rPr>
          <w:b/>
          <w:bCs/>
        </w:rPr>
        <w:t>long blinks (dashes)</w:t>
      </w:r>
      <w:r w:rsidR="00D70AD2" w:rsidRPr="00D70AD2">
        <w:t xml:space="preserve">, converting them into a Morse sequence. This input is then matched against a predefined password. If the match succeeds, access is granted. This method is especially useful in </w:t>
      </w:r>
      <w:r w:rsidR="00D70AD2" w:rsidRPr="00D70AD2">
        <w:rPr>
          <w:b/>
          <w:bCs/>
        </w:rPr>
        <w:t>hands-free, touchless environments</w:t>
      </w:r>
      <w:r w:rsidR="00D70AD2" w:rsidRPr="00D70AD2">
        <w:t xml:space="preserve"> and for </w:t>
      </w:r>
      <w:r w:rsidR="00D70AD2" w:rsidRPr="00D70AD2">
        <w:rPr>
          <w:b/>
          <w:bCs/>
        </w:rPr>
        <w:t>users with disabilities</w:t>
      </w:r>
      <w:r w:rsidR="00D70AD2" w:rsidRPr="00D70AD2">
        <w:t>.</w:t>
      </w:r>
    </w:p>
    <w:p w14:paraId="5C124358" w14:textId="4BCBA7D7" w:rsidR="008A1E4C" w:rsidRDefault="00FD13B2" w:rsidP="00FD13B2">
      <w:pPr>
        <w:pStyle w:val="Heading1"/>
        <w:numPr>
          <w:ilvl w:val="0"/>
          <w:numId w:val="12"/>
        </w:numPr>
        <w:spacing w:line="360" w:lineRule="auto"/>
      </w:pPr>
      <w:r>
        <w:t>Introduction</w:t>
      </w:r>
    </w:p>
    <w:p w14:paraId="6D90E710" w14:textId="4A0BBEEF" w:rsidR="006F2221" w:rsidRPr="006F2221" w:rsidRDefault="00FD13B2" w:rsidP="00FD13B2">
      <w:pPr>
        <w:spacing w:line="360" w:lineRule="auto"/>
        <w:rPr>
          <w:lang w:val="en-IN"/>
        </w:rPr>
      </w:pPr>
      <w:r>
        <w:t>In the era of increasing accessibility and hygiene-aware solutions, this project proposes an innovative method to authenticate users without the need for physical contact. Eye blinks are detected using a webcam and processed to interpret Morse code input.</w:t>
      </w:r>
      <w:r w:rsidR="006F2221" w:rsidRPr="006F2221">
        <w:rPr>
          <w:rFonts w:ascii="Times New Roman" w:eastAsia="Times New Roman" w:hAnsi="Times New Roman" w:cs="Times New Roman"/>
          <w:sz w:val="24"/>
          <w:szCs w:val="24"/>
          <w:lang w:val="en-IN" w:eastAsia="en-IN"/>
        </w:rPr>
        <w:t xml:space="preserve"> </w:t>
      </w:r>
      <w:r w:rsidR="006F2221" w:rsidRPr="006F2221">
        <w:rPr>
          <w:lang w:val="en-IN"/>
        </w:rPr>
        <w:t xml:space="preserve">In the modern world, where </w:t>
      </w:r>
      <w:r w:rsidR="006F2221" w:rsidRPr="006F2221">
        <w:rPr>
          <w:b/>
          <w:bCs/>
          <w:lang w:val="en-IN"/>
        </w:rPr>
        <w:t>security</w:t>
      </w:r>
      <w:r w:rsidR="006F2221" w:rsidRPr="006F2221">
        <w:rPr>
          <w:lang w:val="en-IN"/>
        </w:rPr>
        <w:t xml:space="preserve"> and </w:t>
      </w:r>
      <w:r w:rsidR="006F2221" w:rsidRPr="006F2221">
        <w:rPr>
          <w:b/>
          <w:bCs/>
          <w:lang w:val="en-IN"/>
        </w:rPr>
        <w:t>accessibility</w:t>
      </w:r>
      <w:r w:rsidR="006F2221" w:rsidRPr="006F2221">
        <w:rPr>
          <w:lang w:val="en-IN"/>
        </w:rPr>
        <w:t xml:space="preserve"> are paramount, traditional passwords and biometrics have limitations:</w:t>
      </w:r>
    </w:p>
    <w:p w14:paraId="6AFD3763" w14:textId="77777777" w:rsidR="006F2221" w:rsidRPr="006F2221" w:rsidRDefault="006F2221" w:rsidP="00FD13B2">
      <w:pPr>
        <w:numPr>
          <w:ilvl w:val="0"/>
          <w:numId w:val="10"/>
        </w:numPr>
        <w:spacing w:line="360" w:lineRule="auto"/>
        <w:rPr>
          <w:lang w:val="en-IN"/>
        </w:rPr>
      </w:pPr>
      <w:r w:rsidRPr="006F2221">
        <w:rPr>
          <w:lang w:val="en-IN"/>
        </w:rPr>
        <w:t>Not always hygienic</w:t>
      </w:r>
    </w:p>
    <w:p w14:paraId="0F42C46F" w14:textId="77777777" w:rsidR="006F2221" w:rsidRPr="006F2221" w:rsidRDefault="006F2221" w:rsidP="00FD13B2">
      <w:pPr>
        <w:numPr>
          <w:ilvl w:val="0"/>
          <w:numId w:val="10"/>
        </w:numPr>
        <w:spacing w:line="360" w:lineRule="auto"/>
        <w:rPr>
          <w:lang w:val="en-IN"/>
        </w:rPr>
      </w:pPr>
      <w:r w:rsidRPr="006F2221">
        <w:rPr>
          <w:lang w:val="en-IN"/>
        </w:rPr>
        <w:lastRenderedPageBreak/>
        <w:t>Prone to shoulder surfing or brute force attacks</w:t>
      </w:r>
    </w:p>
    <w:p w14:paraId="0F76865B" w14:textId="77777777" w:rsidR="006F2221" w:rsidRPr="006F2221" w:rsidRDefault="006F2221" w:rsidP="00FD13B2">
      <w:pPr>
        <w:numPr>
          <w:ilvl w:val="0"/>
          <w:numId w:val="10"/>
        </w:numPr>
        <w:spacing w:line="360" w:lineRule="auto"/>
        <w:rPr>
          <w:lang w:val="en-IN"/>
        </w:rPr>
      </w:pPr>
      <w:r w:rsidRPr="006F2221">
        <w:rPr>
          <w:lang w:val="en-IN"/>
        </w:rPr>
        <w:t>Not accessible to all users (e.g., physically disabled)</w:t>
      </w:r>
    </w:p>
    <w:p w14:paraId="510D1518" w14:textId="77777777" w:rsidR="006F2221" w:rsidRPr="006F2221" w:rsidRDefault="006F2221" w:rsidP="00FD13B2">
      <w:pPr>
        <w:spacing w:line="360" w:lineRule="auto"/>
        <w:rPr>
          <w:lang w:val="en-IN"/>
        </w:rPr>
      </w:pPr>
      <w:r w:rsidRPr="006F2221">
        <w:rPr>
          <w:lang w:val="en-IN"/>
        </w:rPr>
        <w:t xml:space="preserve">The project proposes a system where authentication is performed </w:t>
      </w:r>
      <w:r w:rsidRPr="006F2221">
        <w:rPr>
          <w:b/>
          <w:bCs/>
          <w:lang w:val="en-IN"/>
        </w:rPr>
        <w:t>using only the eyes</w:t>
      </w:r>
      <w:r w:rsidRPr="006F2221">
        <w:rPr>
          <w:lang w:val="en-IN"/>
        </w:rPr>
        <w:t xml:space="preserve">, through </w:t>
      </w:r>
      <w:r w:rsidRPr="006F2221">
        <w:rPr>
          <w:b/>
          <w:bCs/>
          <w:lang w:val="en-IN"/>
        </w:rPr>
        <w:t>blinks</w:t>
      </w:r>
      <w:r w:rsidRPr="006F2221">
        <w:rPr>
          <w:lang w:val="en-IN"/>
        </w:rPr>
        <w:t xml:space="preserve"> encoded in </w:t>
      </w:r>
      <w:r w:rsidRPr="006F2221">
        <w:rPr>
          <w:b/>
          <w:bCs/>
          <w:lang w:val="en-IN"/>
        </w:rPr>
        <w:t>Morse code</w:t>
      </w:r>
      <w:r w:rsidRPr="006F2221">
        <w:rPr>
          <w:lang w:val="en-IN"/>
        </w:rPr>
        <w:t xml:space="preserve">. It combines </w:t>
      </w:r>
      <w:r w:rsidRPr="006F2221">
        <w:rPr>
          <w:b/>
          <w:bCs/>
          <w:lang w:val="en-IN"/>
        </w:rPr>
        <w:t>computer vision</w:t>
      </w:r>
      <w:r w:rsidRPr="006F2221">
        <w:rPr>
          <w:lang w:val="en-IN"/>
        </w:rPr>
        <w:t xml:space="preserve"> and </w:t>
      </w:r>
      <w:r w:rsidRPr="006F2221">
        <w:rPr>
          <w:b/>
          <w:bCs/>
          <w:lang w:val="en-IN"/>
        </w:rPr>
        <w:t xml:space="preserve">natural </w:t>
      </w:r>
      <w:proofErr w:type="spellStart"/>
      <w:r w:rsidRPr="006F2221">
        <w:rPr>
          <w:b/>
          <w:bCs/>
          <w:lang w:val="en-IN"/>
        </w:rPr>
        <w:t>behavior</w:t>
      </w:r>
      <w:proofErr w:type="spellEnd"/>
      <w:r w:rsidRPr="006F2221">
        <w:rPr>
          <w:lang w:val="en-IN"/>
        </w:rPr>
        <w:t>, aiming to provide a secure and inclusive authentication method.</w:t>
      </w:r>
    </w:p>
    <w:p w14:paraId="43AE7650" w14:textId="7DEF10DB" w:rsidR="008A1E4C" w:rsidRDefault="008A1E4C" w:rsidP="00FD13B2">
      <w:pPr>
        <w:spacing w:line="360" w:lineRule="auto"/>
      </w:pPr>
    </w:p>
    <w:p w14:paraId="1264CEB1" w14:textId="1FE4171D" w:rsidR="00947F79" w:rsidRPr="004337B9" w:rsidRDefault="00947F79" w:rsidP="00FD13B2">
      <w:pPr>
        <w:pStyle w:val="ListParagraph"/>
        <w:numPr>
          <w:ilvl w:val="0"/>
          <w:numId w:val="12"/>
        </w:numPr>
        <w:spacing w:line="360" w:lineRule="auto"/>
        <w:rPr>
          <w:b/>
          <w:bCs/>
          <w:color w:val="365F91" w:themeColor="accent1" w:themeShade="BF"/>
          <w:sz w:val="28"/>
          <w:szCs w:val="28"/>
        </w:rPr>
      </w:pPr>
      <w:r w:rsidRPr="004337B9">
        <w:rPr>
          <w:b/>
          <w:bCs/>
          <w:color w:val="365F91" w:themeColor="accent1" w:themeShade="BF"/>
          <w:sz w:val="28"/>
          <w:szCs w:val="28"/>
        </w:rPr>
        <w:t>Literature Survey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5"/>
        <w:gridCol w:w="4795"/>
      </w:tblGrid>
      <w:tr w:rsidR="00C712E2" w:rsidRPr="00C712E2" w14:paraId="5C20E921" w14:textId="77777777" w:rsidTr="004337B9">
        <w:trPr>
          <w:tblHeader/>
          <w:tblCellSpacing w:w="15" w:type="dxa"/>
        </w:trPr>
        <w:tc>
          <w:tcPr>
            <w:tcW w:w="2410" w:type="dxa"/>
            <w:vAlign w:val="center"/>
            <w:hideMark/>
          </w:tcPr>
          <w:p w14:paraId="72215074" w14:textId="77777777" w:rsidR="00C712E2" w:rsidRPr="00C712E2" w:rsidRDefault="00C712E2" w:rsidP="00FD13B2">
            <w:pPr>
              <w:spacing w:line="360" w:lineRule="auto"/>
              <w:rPr>
                <w:color w:val="000000" w:themeColor="text1"/>
                <w:lang w:val="en-IN"/>
              </w:rPr>
            </w:pPr>
            <w:r w:rsidRPr="00C712E2">
              <w:rPr>
                <w:color w:val="000000" w:themeColor="text1"/>
                <w:lang w:val="en-IN"/>
              </w:rPr>
              <w:t>System</w:t>
            </w:r>
          </w:p>
        </w:tc>
        <w:tc>
          <w:tcPr>
            <w:tcW w:w="4750" w:type="dxa"/>
            <w:vAlign w:val="center"/>
            <w:hideMark/>
          </w:tcPr>
          <w:p w14:paraId="031873D8" w14:textId="77777777" w:rsidR="00C712E2" w:rsidRPr="00C712E2" w:rsidRDefault="00C712E2" w:rsidP="00FD13B2">
            <w:pPr>
              <w:spacing w:line="360" w:lineRule="auto"/>
              <w:rPr>
                <w:color w:val="000000" w:themeColor="text1"/>
                <w:lang w:val="en-IN"/>
              </w:rPr>
            </w:pPr>
            <w:r w:rsidRPr="00C712E2">
              <w:rPr>
                <w:color w:val="000000" w:themeColor="text1"/>
                <w:lang w:val="en-IN"/>
              </w:rPr>
              <w:t>Limitations</w:t>
            </w:r>
          </w:p>
        </w:tc>
      </w:tr>
      <w:tr w:rsidR="00C712E2" w:rsidRPr="00C712E2" w14:paraId="3F9AAC6C" w14:textId="77777777" w:rsidTr="004337B9">
        <w:trPr>
          <w:tblCellSpacing w:w="15" w:type="dxa"/>
        </w:trPr>
        <w:tc>
          <w:tcPr>
            <w:tcW w:w="2410" w:type="dxa"/>
            <w:vAlign w:val="center"/>
            <w:hideMark/>
          </w:tcPr>
          <w:p w14:paraId="759C71A7" w14:textId="77777777" w:rsidR="00C712E2" w:rsidRPr="00C712E2" w:rsidRDefault="00C712E2" w:rsidP="00FD13B2">
            <w:pPr>
              <w:spacing w:line="360" w:lineRule="auto"/>
              <w:rPr>
                <w:color w:val="000000" w:themeColor="text1"/>
                <w:lang w:val="en-IN"/>
              </w:rPr>
            </w:pPr>
            <w:r w:rsidRPr="00C712E2">
              <w:rPr>
                <w:color w:val="000000" w:themeColor="text1"/>
                <w:lang w:val="en-IN"/>
              </w:rPr>
              <w:t>Traditional Passwords</w:t>
            </w:r>
          </w:p>
        </w:tc>
        <w:tc>
          <w:tcPr>
            <w:tcW w:w="4750" w:type="dxa"/>
            <w:vAlign w:val="center"/>
            <w:hideMark/>
          </w:tcPr>
          <w:p w14:paraId="0DC0FC45" w14:textId="77777777" w:rsidR="00C712E2" w:rsidRPr="00C712E2" w:rsidRDefault="00C712E2" w:rsidP="00FD13B2">
            <w:pPr>
              <w:spacing w:line="360" w:lineRule="auto"/>
              <w:rPr>
                <w:color w:val="000000" w:themeColor="text1"/>
                <w:lang w:val="en-IN"/>
              </w:rPr>
            </w:pPr>
            <w:r w:rsidRPr="00C712E2">
              <w:rPr>
                <w:color w:val="000000" w:themeColor="text1"/>
                <w:lang w:val="en-IN"/>
              </w:rPr>
              <w:t>Easily guessed or stolen</w:t>
            </w:r>
          </w:p>
        </w:tc>
      </w:tr>
      <w:tr w:rsidR="00C712E2" w:rsidRPr="00C712E2" w14:paraId="356B3F86" w14:textId="77777777" w:rsidTr="004337B9">
        <w:trPr>
          <w:tblCellSpacing w:w="15" w:type="dxa"/>
        </w:trPr>
        <w:tc>
          <w:tcPr>
            <w:tcW w:w="2410" w:type="dxa"/>
            <w:vAlign w:val="center"/>
            <w:hideMark/>
          </w:tcPr>
          <w:p w14:paraId="2BD57E68" w14:textId="77777777" w:rsidR="00C712E2" w:rsidRPr="00C712E2" w:rsidRDefault="00C712E2" w:rsidP="00FD13B2">
            <w:pPr>
              <w:spacing w:line="360" w:lineRule="auto"/>
              <w:rPr>
                <w:color w:val="000000" w:themeColor="text1"/>
                <w:lang w:val="en-IN"/>
              </w:rPr>
            </w:pPr>
            <w:r w:rsidRPr="00C712E2">
              <w:rPr>
                <w:color w:val="000000" w:themeColor="text1"/>
                <w:lang w:val="en-IN"/>
              </w:rPr>
              <w:t>Fingerprint/Face ID</w:t>
            </w:r>
          </w:p>
        </w:tc>
        <w:tc>
          <w:tcPr>
            <w:tcW w:w="4750" w:type="dxa"/>
            <w:vAlign w:val="center"/>
            <w:hideMark/>
          </w:tcPr>
          <w:p w14:paraId="385F2716" w14:textId="77777777" w:rsidR="00C712E2" w:rsidRPr="00C712E2" w:rsidRDefault="00C712E2" w:rsidP="00FD13B2">
            <w:pPr>
              <w:spacing w:line="360" w:lineRule="auto"/>
              <w:rPr>
                <w:color w:val="000000" w:themeColor="text1"/>
                <w:lang w:val="en-IN"/>
              </w:rPr>
            </w:pPr>
            <w:r w:rsidRPr="00C712E2">
              <w:rPr>
                <w:color w:val="000000" w:themeColor="text1"/>
                <w:lang w:val="en-IN"/>
              </w:rPr>
              <w:t>Expensive hardware required</w:t>
            </w:r>
          </w:p>
        </w:tc>
      </w:tr>
      <w:tr w:rsidR="00C712E2" w:rsidRPr="00C712E2" w14:paraId="5A1ED912" w14:textId="77777777" w:rsidTr="004337B9">
        <w:trPr>
          <w:tblCellSpacing w:w="15" w:type="dxa"/>
        </w:trPr>
        <w:tc>
          <w:tcPr>
            <w:tcW w:w="2410" w:type="dxa"/>
            <w:vAlign w:val="center"/>
            <w:hideMark/>
          </w:tcPr>
          <w:p w14:paraId="6E70CAEC" w14:textId="77777777" w:rsidR="00C712E2" w:rsidRPr="00C712E2" w:rsidRDefault="00C712E2" w:rsidP="00FD13B2">
            <w:pPr>
              <w:spacing w:line="360" w:lineRule="auto"/>
              <w:rPr>
                <w:color w:val="000000" w:themeColor="text1"/>
                <w:lang w:val="en-IN"/>
              </w:rPr>
            </w:pPr>
            <w:r w:rsidRPr="00C712E2">
              <w:rPr>
                <w:color w:val="000000" w:themeColor="text1"/>
                <w:lang w:val="en-IN"/>
              </w:rPr>
              <w:t>Voice Authentication</w:t>
            </w:r>
          </w:p>
        </w:tc>
        <w:tc>
          <w:tcPr>
            <w:tcW w:w="4750" w:type="dxa"/>
            <w:vAlign w:val="center"/>
            <w:hideMark/>
          </w:tcPr>
          <w:p w14:paraId="7825B85E" w14:textId="77777777" w:rsidR="00C712E2" w:rsidRPr="00C712E2" w:rsidRDefault="00C712E2" w:rsidP="00FD13B2">
            <w:pPr>
              <w:spacing w:line="360" w:lineRule="auto"/>
              <w:rPr>
                <w:color w:val="000000" w:themeColor="text1"/>
                <w:lang w:val="en-IN"/>
              </w:rPr>
            </w:pPr>
            <w:r w:rsidRPr="00C712E2">
              <w:rPr>
                <w:color w:val="000000" w:themeColor="text1"/>
                <w:lang w:val="en-IN"/>
              </w:rPr>
              <w:t>Not usable in noisy environments</w:t>
            </w:r>
          </w:p>
        </w:tc>
      </w:tr>
      <w:tr w:rsidR="00C712E2" w:rsidRPr="00C712E2" w14:paraId="34C9A3D0" w14:textId="77777777" w:rsidTr="004337B9">
        <w:trPr>
          <w:tblCellSpacing w:w="15" w:type="dxa"/>
        </w:trPr>
        <w:tc>
          <w:tcPr>
            <w:tcW w:w="2410" w:type="dxa"/>
            <w:vAlign w:val="center"/>
            <w:hideMark/>
          </w:tcPr>
          <w:p w14:paraId="6C7A692B" w14:textId="77777777" w:rsidR="00C712E2" w:rsidRPr="00C712E2" w:rsidRDefault="00C712E2" w:rsidP="00FD13B2">
            <w:pPr>
              <w:spacing w:line="360" w:lineRule="auto"/>
              <w:rPr>
                <w:color w:val="000000" w:themeColor="text1"/>
                <w:lang w:val="en-IN"/>
              </w:rPr>
            </w:pPr>
            <w:r w:rsidRPr="00C712E2">
              <w:rPr>
                <w:color w:val="000000" w:themeColor="text1"/>
                <w:lang w:val="en-IN"/>
              </w:rPr>
              <w:t>Eye Gaze Systems</w:t>
            </w:r>
          </w:p>
        </w:tc>
        <w:tc>
          <w:tcPr>
            <w:tcW w:w="4750" w:type="dxa"/>
            <w:vAlign w:val="center"/>
            <w:hideMark/>
          </w:tcPr>
          <w:p w14:paraId="2F218A76" w14:textId="77777777" w:rsidR="00C712E2" w:rsidRPr="00C712E2" w:rsidRDefault="00C712E2" w:rsidP="00FD13B2">
            <w:pPr>
              <w:spacing w:line="360" w:lineRule="auto"/>
              <w:rPr>
                <w:color w:val="000000" w:themeColor="text1"/>
                <w:lang w:val="en-IN"/>
              </w:rPr>
            </w:pPr>
            <w:r w:rsidRPr="00C712E2">
              <w:rPr>
                <w:color w:val="000000" w:themeColor="text1"/>
                <w:lang w:val="en-IN"/>
              </w:rPr>
              <w:t>Expensive eye trackers; low precision in some setups</w:t>
            </w:r>
          </w:p>
        </w:tc>
      </w:tr>
      <w:tr w:rsidR="00C712E2" w:rsidRPr="00C712E2" w14:paraId="57603B44" w14:textId="77777777" w:rsidTr="004337B9">
        <w:trPr>
          <w:tblCellSpacing w:w="15" w:type="dxa"/>
        </w:trPr>
        <w:tc>
          <w:tcPr>
            <w:tcW w:w="2410" w:type="dxa"/>
            <w:vAlign w:val="center"/>
          </w:tcPr>
          <w:p w14:paraId="761BF90E" w14:textId="77777777" w:rsidR="00C712E2" w:rsidRPr="00C712E2" w:rsidRDefault="00C712E2" w:rsidP="00FD13B2">
            <w:pPr>
              <w:spacing w:line="360" w:lineRule="auto"/>
              <w:rPr>
                <w:color w:val="000000" w:themeColor="text1"/>
                <w:lang w:val="en-IN"/>
              </w:rPr>
            </w:pPr>
          </w:p>
        </w:tc>
        <w:tc>
          <w:tcPr>
            <w:tcW w:w="4750" w:type="dxa"/>
            <w:vAlign w:val="center"/>
          </w:tcPr>
          <w:p w14:paraId="2A2E903D" w14:textId="77777777" w:rsidR="00C712E2" w:rsidRPr="00C712E2" w:rsidRDefault="00C712E2" w:rsidP="00FD13B2">
            <w:pPr>
              <w:spacing w:line="360" w:lineRule="auto"/>
              <w:rPr>
                <w:color w:val="000000" w:themeColor="text1"/>
                <w:lang w:val="en-IN"/>
              </w:rPr>
            </w:pPr>
          </w:p>
        </w:tc>
      </w:tr>
    </w:tbl>
    <w:p w14:paraId="42B79FFB" w14:textId="0203F07C" w:rsidR="00947F79" w:rsidRDefault="00C712E2" w:rsidP="00FD13B2">
      <w:pPr>
        <w:spacing w:line="360" w:lineRule="auto"/>
        <w:rPr>
          <w:color w:val="000000" w:themeColor="text1"/>
        </w:rPr>
      </w:pPr>
      <w:r w:rsidRPr="00C712E2">
        <w:rPr>
          <w:color w:val="000000" w:themeColor="text1"/>
        </w:rPr>
        <w:t>Our approach uses only a webcam, making it affordable and accessible.</w:t>
      </w:r>
    </w:p>
    <w:p w14:paraId="1324B17C" w14:textId="77777777" w:rsidR="004337B9" w:rsidRDefault="004337B9" w:rsidP="00FD13B2">
      <w:pPr>
        <w:spacing w:line="360" w:lineRule="auto"/>
        <w:rPr>
          <w:color w:val="000000" w:themeColor="text1"/>
        </w:rPr>
      </w:pPr>
    </w:p>
    <w:p w14:paraId="2AC36610" w14:textId="77777777" w:rsidR="004337B9" w:rsidRPr="004337B9" w:rsidRDefault="004337B9" w:rsidP="00FD13B2">
      <w:pPr>
        <w:spacing w:line="360" w:lineRule="auto"/>
        <w:rPr>
          <w:b/>
          <w:bCs/>
          <w:color w:val="365F91" w:themeColor="accent1" w:themeShade="BF"/>
          <w:sz w:val="28"/>
          <w:szCs w:val="28"/>
          <w:lang w:val="en-IN"/>
        </w:rPr>
      </w:pPr>
      <w:r w:rsidRPr="004337B9">
        <w:rPr>
          <w:b/>
          <w:bCs/>
          <w:color w:val="365F91" w:themeColor="accent1" w:themeShade="BF"/>
          <w:sz w:val="28"/>
          <w:szCs w:val="28"/>
          <w:lang w:val="en-IN"/>
        </w:rPr>
        <w:t>4. Objectives</w:t>
      </w:r>
    </w:p>
    <w:p w14:paraId="252F3BD2" w14:textId="77777777" w:rsidR="004337B9" w:rsidRPr="004337B9" w:rsidRDefault="004337B9" w:rsidP="00FD13B2">
      <w:pPr>
        <w:numPr>
          <w:ilvl w:val="0"/>
          <w:numId w:val="11"/>
        </w:numPr>
        <w:spacing w:line="360" w:lineRule="auto"/>
        <w:rPr>
          <w:color w:val="000000" w:themeColor="text1"/>
          <w:lang w:val="en-IN"/>
        </w:rPr>
      </w:pPr>
      <w:r w:rsidRPr="004337B9">
        <w:rPr>
          <w:color w:val="000000" w:themeColor="text1"/>
          <w:lang w:val="en-IN"/>
        </w:rPr>
        <w:t>To implement a Morse code authentication system using eye blinks.</w:t>
      </w:r>
    </w:p>
    <w:p w14:paraId="2016B01F" w14:textId="77777777" w:rsidR="004337B9" w:rsidRPr="004337B9" w:rsidRDefault="004337B9" w:rsidP="00FD13B2">
      <w:pPr>
        <w:numPr>
          <w:ilvl w:val="0"/>
          <w:numId w:val="11"/>
        </w:numPr>
        <w:spacing w:line="360" w:lineRule="auto"/>
        <w:rPr>
          <w:color w:val="000000" w:themeColor="text1"/>
          <w:lang w:val="en-IN"/>
        </w:rPr>
      </w:pPr>
      <w:r w:rsidRPr="004337B9">
        <w:rPr>
          <w:color w:val="000000" w:themeColor="text1"/>
          <w:lang w:val="en-IN"/>
        </w:rPr>
        <w:t>To differentiate between short and long blinks accurately.</w:t>
      </w:r>
    </w:p>
    <w:p w14:paraId="216F5E05" w14:textId="77777777" w:rsidR="004337B9" w:rsidRPr="004337B9" w:rsidRDefault="004337B9" w:rsidP="00FD13B2">
      <w:pPr>
        <w:numPr>
          <w:ilvl w:val="0"/>
          <w:numId w:val="11"/>
        </w:numPr>
        <w:spacing w:line="360" w:lineRule="auto"/>
        <w:rPr>
          <w:color w:val="000000" w:themeColor="text1"/>
          <w:lang w:val="en-IN"/>
        </w:rPr>
      </w:pPr>
      <w:r w:rsidRPr="004337B9">
        <w:rPr>
          <w:color w:val="000000" w:themeColor="text1"/>
          <w:lang w:val="en-IN"/>
        </w:rPr>
        <w:t>To allow GUI-based password submission and validation.</w:t>
      </w:r>
    </w:p>
    <w:p w14:paraId="4876A79A" w14:textId="77777777" w:rsidR="004337B9" w:rsidRDefault="004337B9" w:rsidP="00FD13B2">
      <w:pPr>
        <w:numPr>
          <w:ilvl w:val="0"/>
          <w:numId w:val="11"/>
        </w:numPr>
        <w:spacing w:line="360" w:lineRule="auto"/>
        <w:rPr>
          <w:color w:val="000000" w:themeColor="text1"/>
          <w:lang w:val="en-IN"/>
        </w:rPr>
      </w:pPr>
      <w:r w:rsidRPr="004337B9">
        <w:rPr>
          <w:color w:val="000000" w:themeColor="text1"/>
          <w:lang w:val="en-IN"/>
        </w:rPr>
        <w:t>To design the system for touchless, contactless authentication.</w:t>
      </w:r>
    </w:p>
    <w:p w14:paraId="118DCBDF" w14:textId="77777777" w:rsidR="001A4B25" w:rsidRPr="004337B9" w:rsidRDefault="001A4B25" w:rsidP="00FD13B2">
      <w:pPr>
        <w:spacing w:line="360" w:lineRule="auto"/>
        <w:ind w:left="720"/>
        <w:rPr>
          <w:color w:val="365F91" w:themeColor="accent1" w:themeShade="BF"/>
          <w:sz w:val="28"/>
          <w:szCs w:val="28"/>
          <w:lang w:val="en-IN"/>
        </w:rPr>
      </w:pPr>
    </w:p>
    <w:p w14:paraId="3AA51E5D" w14:textId="77777777" w:rsidR="001A4B25" w:rsidRPr="001A4B25" w:rsidRDefault="001A4B25" w:rsidP="00FD13B2">
      <w:pPr>
        <w:spacing w:line="360" w:lineRule="auto"/>
        <w:rPr>
          <w:b/>
          <w:bCs/>
          <w:color w:val="365F91" w:themeColor="accent1" w:themeShade="BF"/>
          <w:sz w:val="28"/>
          <w:szCs w:val="28"/>
          <w:lang w:val="en-IN"/>
        </w:rPr>
      </w:pPr>
      <w:r w:rsidRPr="001A4B25">
        <w:rPr>
          <w:b/>
          <w:bCs/>
          <w:color w:val="365F91" w:themeColor="accent1" w:themeShade="BF"/>
          <w:sz w:val="28"/>
          <w:szCs w:val="28"/>
          <w:lang w:val="en-IN"/>
        </w:rPr>
        <w:lastRenderedPageBreak/>
        <w:t>5. Existing Systems and Limitations</w:t>
      </w:r>
    </w:p>
    <w:p w14:paraId="6B8ABB03" w14:textId="77777777" w:rsidR="001A4B25" w:rsidRPr="001A4B25" w:rsidRDefault="001A4B25" w:rsidP="00FD13B2">
      <w:pPr>
        <w:spacing w:line="360" w:lineRule="auto"/>
        <w:rPr>
          <w:color w:val="000000" w:themeColor="text1"/>
          <w:lang w:val="en-IN"/>
        </w:rPr>
      </w:pPr>
      <w:r w:rsidRPr="001A4B25">
        <w:rPr>
          <w:color w:val="000000" w:themeColor="text1"/>
          <w:lang w:val="en-IN"/>
        </w:rPr>
        <w:t>Most systems today rely on:</w:t>
      </w:r>
    </w:p>
    <w:p w14:paraId="44354B24" w14:textId="77777777" w:rsidR="001A4B25" w:rsidRPr="001A4B25" w:rsidRDefault="001A4B25" w:rsidP="00FD13B2">
      <w:pPr>
        <w:numPr>
          <w:ilvl w:val="0"/>
          <w:numId w:val="13"/>
        </w:numPr>
        <w:spacing w:line="360" w:lineRule="auto"/>
        <w:rPr>
          <w:color w:val="000000" w:themeColor="text1"/>
          <w:lang w:val="en-IN"/>
        </w:rPr>
      </w:pPr>
      <w:r w:rsidRPr="001A4B25">
        <w:rPr>
          <w:color w:val="000000" w:themeColor="text1"/>
          <w:lang w:val="en-IN"/>
        </w:rPr>
        <w:t>Hardware sensors (fingerprint, iris, retina)</w:t>
      </w:r>
    </w:p>
    <w:p w14:paraId="4B907107" w14:textId="77777777" w:rsidR="001A4B25" w:rsidRPr="001A4B25" w:rsidRDefault="001A4B25" w:rsidP="00FD13B2">
      <w:pPr>
        <w:numPr>
          <w:ilvl w:val="0"/>
          <w:numId w:val="13"/>
        </w:numPr>
        <w:spacing w:line="360" w:lineRule="auto"/>
        <w:rPr>
          <w:color w:val="000000" w:themeColor="text1"/>
          <w:lang w:val="en-IN"/>
        </w:rPr>
      </w:pPr>
      <w:r w:rsidRPr="001A4B25">
        <w:rPr>
          <w:color w:val="000000" w:themeColor="text1"/>
          <w:lang w:val="en-IN"/>
        </w:rPr>
        <w:t>Physical input (keyboard, touchscreen)</w:t>
      </w:r>
    </w:p>
    <w:p w14:paraId="7F4D0849" w14:textId="77777777" w:rsidR="001A4B25" w:rsidRPr="001A4B25" w:rsidRDefault="001A4B25" w:rsidP="00FD13B2">
      <w:pPr>
        <w:numPr>
          <w:ilvl w:val="0"/>
          <w:numId w:val="13"/>
        </w:numPr>
        <w:spacing w:line="360" w:lineRule="auto"/>
        <w:rPr>
          <w:color w:val="000000" w:themeColor="text1"/>
          <w:lang w:val="en-IN"/>
        </w:rPr>
      </w:pPr>
      <w:r w:rsidRPr="001A4B25">
        <w:rPr>
          <w:color w:val="000000" w:themeColor="text1"/>
          <w:lang w:val="en-IN"/>
        </w:rPr>
        <w:t>AI-based face or gait recognition</w:t>
      </w:r>
    </w:p>
    <w:p w14:paraId="4943C431" w14:textId="77777777" w:rsidR="001A4B25" w:rsidRPr="001A4B25" w:rsidRDefault="001A4B25" w:rsidP="00FD13B2">
      <w:pPr>
        <w:spacing w:line="360" w:lineRule="auto"/>
        <w:rPr>
          <w:color w:val="000000" w:themeColor="text1"/>
          <w:lang w:val="en-IN"/>
        </w:rPr>
      </w:pPr>
      <w:r w:rsidRPr="001A4B25">
        <w:rPr>
          <w:color w:val="000000" w:themeColor="text1"/>
          <w:lang w:val="en-IN"/>
        </w:rPr>
        <w:t>These systems:</w:t>
      </w:r>
    </w:p>
    <w:p w14:paraId="47CA6664" w14:textId="77777777" w:rsidR="001A4B25" w:rsidRPr="001A4B25" w:rsidRDefault="001A4B25" w:rsidP="00FD13B2">
      <w:pPr>
        <w:numPr>
          <w:ilvl w:val="0"/>
          <w:numId w:val="14"/>
        </w:numPr>
        <w:spacing w:line="360" w:lineRule="auto"/>
        <w:rPr>
          <w:color w:val="000000" w:themeColor="text1"/>
          <w:lang w:val="en-IN"/>
        </w:rPr>
      </w:pPr>
      <w:r w:rsidRPr="001A4B25">
        <w:rPr>
          <w:color w:val="000000" w:themeColor="text1"/>
          <w:lang w:val="en-IN"/>
        </w:rPr>
        <w:t>May not suit users with disabilities.</w:t>
      </w:r>
    </w:p>
    <w:p w14:paraId="3AC6D4F5" w14:textId="77777777" w:rsidR="001A4B25" w:rsidRPr="001A4B25" w:rsidRDefault="001A4B25" w:rsidP="00FD13B2">
      <w:pPr>
        <w:numPr>
          <w:ilvl w:val="0"/>
          <w:numId w:val="14"/>
        </w:numPr>
        <w:spacing w:line="360" w:lineRule="auto"/>
        <w:rPr>
          <w:color w:val="000000" w:themeColor="text1"/>
          <w:lang w:val="en-IN"/>
        </w:rPr>
      </w:pPr>
      <w:r w:rsidRPr="001A4B25">
        <w:rPr>
          <w:color w:val="000000" w:themeColor="text1"/>
          <w:lang w:val="en-IN"/>
        </w:rPr>
        <w:t>Require expensive sensors or pose privacy concerns.</w:t>
      </w:r>
    </w:p>
    <w:p w14:paraId="78E4918B" w14:textId="77777777" w:rsidR="001A4B25" w:rsidRDefault="001A4B25" w:rsidP="00FD13B2">
      <w:pPr>
        <w:spacing w:line="360" w:lineRule="auto"/>
        <w:rPr>
          <w:color w:val="000000" w:themeColor="text1"/>
          <w:lang w:val="en-IN"/>
        </w:rPr>
      </w:pPr>
      <w:r w:rsidRPr="001A4B25">
        <w:rPr>
          <w:color w:val="000000" w:themeColor="text1"/>
          <w:lang w:val="en-IN"/>
        </w:rPr>
        <w:t xml:space="preserve">Our system uses </w:t>
      </w:r>
      <w:r w:rsidRPr="001A4B25">
        <w:rPr>
          <w:b/>
          <w:bCs/>
          <w:color w:val="000000" w:themeColor="text1"/>
          <w:lang w:val="en-IN"/>
        </w:rPr>
        <w:t>just a webcam</w:t>
      </w:r>
      <w:r w:rsidRPr="001A4B25">
        <w:rPr>
          <w:color w:val="000000" w:themeColor="text1"/>
          <w:lang w:val="en-IN"/>
        </w:rPr>
        <w:t xml:space="preserve"> and </w:t>
      </w:r>
      <w:r w:rsidRPr="001A4B25">
        <w:rPr>
          <w:b/>
          <w:bCs/>
          <w:color w:val="000000" w:themeColor="text1"/>
          <w:lang w:val="en-IN"/>
        </w:rPr>
        <w:t>real-time eye blink detection</w:t>
      </w:r>
      <w:r w:rsidRPr="001A4B25">
        <w:rPr>
          <w:color w:val="000000" w:themeColor="text1"/>
          <w:lang w:val="en-IN"/>
        </w:rPr>
        <w:t>.</w:t>
      </w:r>
    </w:p>
    <w:p w14:paraId="4744FCBA" w14:textId="77777777" w:rsidR="00D517FE" w:rsidRPr="00D517FE" w:rsidRDefault="00D517FE" w:rsidP="00FD13B2">
      <w:pPr>
        <w:spacing w:line="360" w:lineRule="auto"/>
        <w:rPr>
          <w:b/>
          <w:bCs/>
          <w:color w:val="365F91" w:themeColor="accent1" w:themeShade="BF"/>
          <w:sz w:val="28"/>
          <w:szCs w:val="28"/>
          <w:lang w:val="en-IN"/>
        </w:rPr>
      </w:pPr>
      <w:r w:rsidRPr="00D517FE">
        <w:rPr>
          <w:b/>
          <w:bCs/>
          <w:color w:val="365F91" w:themeColor="accent1" w:themeShade="BF"/>
          <w:sz w:val="28"/>
          <w:szCs w:val="28"/>
          <w:lang w:val="en-IN"/>
        </w:rPr>
        <w:t>6. Proposed System</w:t>
      </w:r>
    </w:p>
    <w:p w14:paraId="3CA058E4" w14:textId="77777777" w:rsidR="00D517FE" w:rsidRPr="00D517FE" w:rsidRDefault="00D517FE" w:rsidP="00FD13B2">
      <w:pPr>
        <w:spacing w:line="360" w:lineRule="auto"/>
        <w:rPr>
          <w:color w:val="000000" w:themeColor="text1"/>
          <w:lang w:val="en-IN"/>
        </w:rPr>
      </w:pPr>
      <w:r w:rsidRPr="00D517FE">
        <w:rPr>
          <w:color w:val="000000" w:themeColor="text1"/>
          <w:lang w:val="en-IN"/>
        </w:rPr>
        <w:t xml:space="preserve">A user blinks in a Morse pattern (e.g., </w:t>
      </w:r>
      <w:r w:rsidRPr="00D517FE">
        <w:rPr>
          <w:b/>
          <w:bCs/>
          <w:color w:val="000000" w:themeColor="text1"/>
          <w:lang w:val="en-IN"/>
        </w:rPr>
        <w:t>SOS = ...---...</w:t>
      </w:r>
      <w:r w:rsidRPr="00D517FE">
        <w:rPr>
          <w:color w:val="000000" w:themeColor="text1"/>
          <w:lang w:val="en-IN"/>
        </w:rPr>
        <w:t>). The system captures this through:</w:t>
      </w:r>
    </w:p>
    <w:p w14:paraId="6E7EFD30" w14:textId="77777777" w:rsidR="00D517FE" w:rsidRPr="00D517FE" w:rsidRDefault="00D517FE" w:rsidP="00FD13B2">
      <w:pPr>
        <w:numPr>
          <w:ilvl w:val="0"/>
          <w:numId w:val="15"/>
        </w:numPr>
        <w:spacing w:line="360" w:lineRule="auto"/>
        <w:rPr>
          <w:color w:val="000000" w:themeColor="text1"/>
          <w:lang w:val="en-IN"/>
        </w:rPr>
      </w:pPr>
      <w:r w:rsidRPr="00D517FE">
        <w:rPr>
          <w:color w:val="000000" w:themeColor="text1"/>
          <w:lang w:val="en-IN"/>
        </w:rPr>
        <w:t>Webcam</w:t>
      </w:r>
    </w:p>
    <w:p w14:paraId="18C41CE4" w14:textId="77777777" w:rsidR="00D517FE" w:rsidRPr="00D517FE" w:rsidRDefault="00D517FE" w:rsidP="00FD13B2">
      <w:pPr>
        <w:numPr>
          <w:ilvl w:val="0"/>
          <w:numId w:val="15"/>
        </w:numPr>
        <w:spacing w:line="360" w:lineRule="auto"/>
        <w:rPr>
          <w:color w:val="000000" w:themeColor="text1"/>
          <w:lang w:val="en-IN"/>
        </w:rPr>
      </w:pPr>
      <w:proofErr w:type="spellStart"/>
      <w:r w:rsidRPr="00D517FE">
        <w:rPr>
          <w:color w:val="000000" w:themeColor="text1"/>
          <w:lang w:val="en-IN"/>
        </w:rPr>
        <w:t>MediaPipe</w:t>
      </w:r>
      <w:proofErr w:type="spellEnd"/>
      <w:r w:rsidRPr="00D517FE">
        <w:rPr>
          <w:color w:val="000000" w:themeColor="text1"/>
          <w:lang w:val="en-IN"/>
        </w:rPr>
        <w:t xml:space="preserve"> for eye landmark tracking</w:t>
      </w:r>
    </w:p>
    <w:p w14:paraId="36951372" w14:textId="77777777" w:rsidR="00D517FE" w:rsidRPr="00D517FE" w:rsidRDefault="00D517FE" w:rsidP="00FD13B2">
      <w:pPr>
        <w:numPr>
          <w:ilvl w:val="0"/>
          <w:numId w:val="15"/>
        </w:numPr>
        <w:spacing w:line="360" w:lineRule="auto"/>
        <w:rPr>
          <w:color w:val="000000" w:themeColor="text1"/>
          <w:lang w:val="en-IN"/>
        </w:rPr>
      </w:pPr>
      <w:r w:rsidRPr="00D517FE">
        <w:rPr>
          <w:color w:val="000000" w:themeColor="text1"/>
          <w:lang w:val="en-IN"/>
        </w:rPr>
        <w:t>Blink duration calculation</w:t>
      </w:r>
    </w:p>
    <w:p w14:paraId="1017D43C" w14:textId="77777777" w:rsidR="00D517FE" w:rsidRPr="00D517FE" w:rsidRDefault="00D517FE" w:rsidP="00FD13B2">
      <w:pPr>
        <w:numPr>
          <w:ilvl w:val="0"/>
          <w:numId w:val="15"/>
        </w:numPr>
        <w:spacing w:line="360" w:lineRule="auto"/>
        <w:rPr>
          <w:color w:val="000000" w:themeColor="text1"/>
          <w:lang w:val="en-IN"/>
        </w:rPr>
      </w:pPr>
      <w:r w:rsidRPr="00D517FE">
        <w:rPr>
          <w:color w:val="000000" w:themeColor="text1"/>
          <w:lang w:val="en-IN"/>
        </w:rPr>
        <w:t>Morse code string assembly</w:t>
      </w:r>
    </w:p>
    <w:p w14:paraId="7D35B0C6" w14:textId="77777777" w:rsidR="00D517FE" w:rsidRPr="00D517FE" w:rsidRDefault="00D517FE" w:rsidP="00FD13B2">
      <w:pPr>
        <w:numPr>
          <w:ilvl w:val="0"/>
          <w:numId w:val="15"/>
        </w:numPr>
        <w:spacing w:line="360" w:lineRule="auto"/>
        <w:rPr>
          <w:color w:val="000000" w:themeColor="text1"/>
          <w:lang w:val="en-IN"/>
        </w:rPr>
      </w:pPr>
      <w:r w:rsidRPr="00D517FE">
        <w:rPr>
          <w:color w:val="000000" w:themeColor="text1"/>
          <w:lang w:val="en-IN"/>
        </w:rPr>
        <w:t>Password comparison</w:t>
      </w:r>
    </w:p>
    <w:p w14:paraId="0FCB97DD" w14:textId="77777777" w:rsidR="00D517FE" w:rsidRDefault="00D517FE" w:rsidP="00FD13B2">
      <w:pPr>
        <w:numPr>
          <w:ilvl w:val="0"/>
          <w:numId w:val="15"/>
        </w:numPr>
        <w:spacing w:line="360" w:lineRule="auto"/>
        <w:rPr>
          <w:color w:val="000000" w:themeColor="text1"/>
          <w:lang w:val="en-IN"/>
        </w:rPr>
      </w:pPr>
      <w:r w:rsidRPr="00D517FE">
        <w:rPr>
          <w:color w:val="000000" w:themeColor="text1"/>
          <w:lang w:val="en-IN"/>
        </w:rPr>
        <w:t>GUI-based feedback</w:t>
      </w:r>
    </w:p>
    <w:p w14:paraId="72EE0E33" w14:textId="77777777" w:rsidR="00145A95" w:rsidRDefault="00145A95" w:rsidP="00FD13B2">
      <w:pPr>
        <w:spacing w:line="360" w:lineRule="auto"/>
        <w:ind w:left="360"/>
        <w:rPr>
          <w:color w:val="000000" w:themeColor="text1"/>
          <w:lang w:val="en-IN"/>
        </w:rPr>
      </w:pPr>
    </w:p>
    <w:p w14:paraId="150095B4" w14:textId="3A402DDE" w:rsidR="00EE228C" w:rsidRDefault="00EE228C" w:rsidP="00FD13B2">
      <w:pPr>
        <w:spacing w:line="360" w:lineRule="auto"/>
        <w:rPr>
          <w:b/>
          <w:bCs/>
          <w:color w:val="365F91" w:themeColor="accent1" w:themeShade="BF"/>
          <w:sz w:val="28"/>
          <w:szCs w:val="28"/>
        </w:rPr>
      </w:pPr>
      <w:r w:rsidRPr="00EE228C">
        <w:rPr>
          <w:b/>
          <w:bCs/>
          <w:color w:val="365F91" w:themeColor="accent1" w:themeShade="BF"/>
          <w:sz w:val="28"/>
          <w:szCs w:val="28"/>
        </w:rPr>
        <w:t>7. System Architecture</w:t>
      </w:r>
    </w:p>
    <w:p w14:paraId="607820BC" w14:textId="6C79CCF0" w:rsidR="005952CC" w:rsidRPr="005952CC" w:rsidRDefault="005952CC" w:rsidP="00FD13B2">
      <w:pPr>
        <w:spacing w:line="360" w:lineRule="auto"/>
      </w:pPr>
      <w:r>
        <w:t>1. Webcam captures real-time video feed.</w:t>
      </w:r>
      <w:r>
        <w:br/>
        <w:t xml:space="preserve">2. </w:t>
      </w:r>
      <w:proofErr w:type="spellStart"/>
      <w:r>
        <w:t>MediaPipe</w:t>
      </w:r>
      <w:proofErr w:type="spellEnd"/>
      <w:r>
        <w:t xml:space="preserve"> detects facial landmarks, especially around the eyes.</w:t>
      </w:r>
      <w:r>
        <w:br/>
        <w:t>3. Blink duration is measured to differentiate dot (.) and dash (-).</w:t>
      </w:r>
      <w:r>
        <w:br/>
      </w:r>
      <w:r>
        <w:lastRenderedPageBreak/>
        <w:t>4. Morse input is stored and matched to a predefined password.</w:t>
      </w:r>
      <w:r>
        <w:br/>
        <w:t>5. Access is granted if the input matches the password.</w:t>
      </w:r>
    </w:p>
    <w:p w14:paraId="2E708328" w14:textId="77777777" w:rsidR="0058064F" w:rsidRPr="007D5EB7" w:rsidRDefault="0058064F" w:rsidP="00FD13B2">
      <w:pPr>
        <w:spacing w:line="360" w:lineRule="auto"/>
        <w:rPr>
          <w:color w:val="000000" w:themeColor="text1"/>
          <w:lang w:val="en-IN"/>
        </w:rPr>
      </w:pPr>
      <w:r w:rsidRPr="007D5EB7">
        <w:rPr>
          <w:color w:val="000000" w:themeColor="text1"/>
          <w:lang w:val="en-IN"/>
        </w:rPr>
        <w:t xml:space="preserve">         +--------------------+</w:t>
      </w:r>
    </w:p>
    <w:p w14:paraId="2D645C7D" w14:textId="77777777" w:rsidR="0058064F" w:rsidRPr="007D5EB7" w:rsidRDefault="0058064F" w:rsidP="00FD13B2">
      <w:pPr>
        <w:spacing w:line="360" w:lineRule="auto"/>
        <w:rPr>
          <w:color w:val="000000" w:themeColor="text1"/>
          <w:lang w:val="en-IN"/>
        </w:rPr>
      </w:pPr>
      <w:r w:rsidRPr="007D5EB7">
        <w:rPr>
          <w:color w:val="000000" w:themeColor="text1"/>
          <w:lang w:val="en-IN"/>
        </w:rPr>
        <w:t xml:space="preserve">         </w:t>
      </w:r>
      <w:proofErr w:type="gramStart"/>
      <w:r w:rsidRPr="007D5EB7">
        <w:rPr>
          <w:color w:val="000000" w:themeColor="text1"/>
          <w:lang w:val="en-IN"/>
        </w:rPr>
        <w:t>|  User</w:t>
      </w:r>
      <w:proofErr w:type="gramEnd"/>
      <w:r w:rsidRPr="007D5EB7">
        <w:rPr>
          <w:color w:val="000000" w:themeColor="text1"/>
          <w:lang w:val="en-IN"/>
        </w:rPr>
        <w:t xml:space="preserve"> (Eye </w:t>
      </w:r>
      <w:proofErr w:type="gramStart"/>
      <w:r w:rsidRPr="007D5EB7">
        <w:rPr>
          <w:color w:val="000000" w:themeColor="text1"/>
          <w:lang w:val="en-IN"/>
        </w:rPr>
        <w:t>Blink)  |</w:t>
      </w:r>
      <w:proofErr w:type="gramEnd"/>
    </w:p>
    <w:p w14:paraId="7E3D01C5" w14:textId="77777777" w:rsidR="0058064F" w:rsidRPr="007D5EB7" w:rsidRDefault="0058064F" w:rsidP="00FD13B2">
      <w:pPr>
        <w:spacing w:line="360" w:lineRule="auto"/>
        <w:rPr>
          <w:color w:val="000000" w:themeColor="text1"/>
          <w:lang w:val="en-IN"/>
        </w:rPr>
      </w:pPr>
      <w:r w:rsidRPr="007D5EB7">
        <w:rPr>
          <w:color w:val="000000" w:themeColor="text1"/>
          <w:lang w:val="en-IN"/>
        </w:rPr>
        <w:t xml:space="preserve">         +---------+----------+</w:t>
      </w:r>
    </w:p>
    <w:p w14:paraId="0579E505" w14:textId="77777777" w:rsidR="0058064F" w:rsidRPr="007D5EB7" w:rsidRDefault="0058064F" w:rsidP="00FD13B2">
      <w:pPr>
        <w:spacing w:line="360" w:lineRule="auto"/>
        <w:rPr>
          <w:color w:val="000000" w:themeColor="text1"/>
          <w:lang w:val="en-IN"/>
        </w:rPr>
      </w:pPr>
      <w:r w:rsidRPr="007D5EB7">
        <w:rPr>
          <w:color w:val="000000" w:themeColor="text1"/>
          <w:lang w:val="en-IN"/>
        </w:rPr>
        <w:t xml:space="preserve">                   |</w:t>
      </w:r>
    </w:p>
    <w:p w14:paraId="3053AD6F" w14:textId="77777777" w:rsidR="0058064F" w:rsidRPr="007D5EB7" w:rsidRDefault="0058064F" w:rsidP="00FD13B2">
      <w:pPr>
        <w:spacing w:line="360" w:lineRule="auto"/>
        <w:rPr>
          <w:color w:val="000000" w:themeColor="text1"/>
          <w:lang w:val="en-IN"/>
        </w:rPr>
      </w:pPr>
      <w:r w:rsidRPr="007D5EB7">
        <w:rPr>
          <w:color w:val="000000" w:themeColor="text1"/>
          <w:lang w:val="en-IN"/>
        </w:rPr>
        <w:t xml:space="preserve">              Webcam Feed</w:t>
      </w:r>
    </w:p>
    <w:p w14:paraId="15315325" w14:textId="77777777" w:rsidR="0058064F" w:rsidRPr="007D5EB7" w:rsidRDefault="0058064F" w:rsidP="00FD13B2">
      <w:pPr>
        <w:spacing w:line="360" w:lineRule="auto"/>
        <w:rPr>
          <w:rFonts w:hint="eastAsia"/>
          <w:color w:val="000000" w:themeColor="text1"/>
          <w:lang w:val="en-IN"/>
        </w:rPr>
      </w:pPr>
      <w:r w:rsidRPr="007D5EB7">
        <w:rPr>
          <w:rFonts w:hint="eastAsia"/>
          <w:color w:val="000000" w:themeColor="text1"/>
          <w:lang w:val="en-IN"/>
        </w:rPr>
        <w:t xml:space="preserve">                   </w:t>
      </w:r>
      <w:r w:rsidRPr="007D5EB7">
        <w:rPr>
          <w:rFonts w:hint="eastAsia"/>
          <w:color w:val="000000" w:themeColor="text1"/>
          <w:lang w:val="en-IN"/>
        </w:rPr>
        <w:t>↓</w:t>
      </w:r>
    </w:p>
    <w:p w14:paraId="204F616C" w14:textId="77777777" w:rsidR="0058064F" w:rsidRPr="007D5EB7" w:rsidRDefault="0058064F" w:rsidP="00FD13B2">
      <w:pPr>
        <w:spacing w:line="360" w:lineRule="auto"/>
        <w:rPr>
          <w:color w:val="000000" w:themeColor="text1"/>
          <w:lang w:val="en-IN"/>
        </w:rPr>
      </w:pPr>
      <w:r w:rsidRPr="007D5EB7">
        <w:rPr>
          <w:color w:val="000000" w:themeColor="text1"/>
          <w:lang w:val="en-IN"/>
        </w:rPr>
        <w:t xml:space="preserve">         +--------------------+</w:t>
      </w:r>
    </w:p>
    <w:p w14:paraId="205941CE" w14:textId="77777777" w:rsidR="0058064F" w:rsidRPr="007D5EB7" w:rsidRDefault="0058064F" w:rsidP="00FD13B2">
      <w:pPr>
        <w:spacing w:line="360" w:lineRule="auto"/>
        <w:rPr>
          <w:color w:val="000000" w:themeColor="text1"/>
          <w:lang w:val="en-IN"/>
        </w:rPr>
      </w:pPr>
      <w:r w:rsidRPr="007D5EB7">
        <w:rPr>
          <w:color w:val="000000" w:themeColor="text1"/>
          <w:lang w:val="en-IN"/>
        </w:rPr>
        <w:t xml:space="preserve">         </w:t>
      </w:r>
      <w:proofErr w:type="gramStart"/>
      <w:r w:rsidRPr="007D5EB7">
        <w:rPr>
          <w:color w:val="000000" w:themeColor="text1"/>
          <w:lang w:val="en-IN"/>
        </w:rPr>
        <w:t>|  OpenCV</w:t>
      </w:r>
      <w:proofErr w:type="gramEnd"/>
      <w:r w:rsidRPr="007D5EB7">
        <w:rPr>
          <w:color w:val="000000" w:themeColor="text1"/>
          <w:lang w:val="en-IN"/>
        </w:rPr>
        <w:t xml:space="preserve"> (Video I/</w:t>
      </w:r>
      <w:proofErr w:type="gramStart"/>
      <w:r w:rsidRPr="007D5EB7">
        <w:rPr>
          <w:color w:val="000000" w:themeColor="text1"/>
          <w:lang w:val="en-IN"/>
        </w:rPr>
        <w:t>O)|</w:t>
      </w:r>
      <w:proofErr w:type="gramEnd"/>
    </w:p>
    <w:p w14:paraId="1B3E3FF3" w14:textId="77777777" w:rsidR="0058064F" w:rsidRPr="007D5EB7" w:rsidRDefault="0058064F" w:rsidP="00FD13B2">
      <w:pPr>
        <w:spacing w:line="360" w:lineRule="auto"/>
        <w:rPr>
          <w:color w:val="000000" w:themeColor="text1"/>
          <w:lang w:val="en-IN"/>
        </w:rPr>
      </w:pPr>
      <w:r w:rsidRPr="007D5EB7">
        <w:rPr>
          <w:color w:val="000000" w:themeColor="text1"/>
          <w:lang w:val="en-IN"/>
        </w:rPr>
        <w:t xml:space="preserve">         +--------------------+</w:t>
      </w:r>
    </w:p>
    <w:p w14:paraId="3E280506" w14:textId="77777777" w:rsidR="0058064F" w:rsidRPr="007D5EB7" w:rsidRDefault="0058064F" w:rsidP="00FD13B2">
      <w:pPr>
        <w:spacing w:line="360" w:lineRule="auto"/>
        <w:rPr>
          <w:rFonts w:hint="eastAsia"/>
          <w:color w:val="000000" w:themeColor="text1"/>
          <w:lang w:val="en-IN"/>
        </w:rPr>
      </w:pPr>
      <w:r w:rsidRPr="007D5EB7">
        <w:rPr>
          <w:rFonts w:hint="eastAsia"/>
          <w:color w:val="000000" w:themeColor="text1"/>
          <w:lang w:val="en-IN"/>
        </w:rPr>
        <w:t xml:space="preserve">                   </w:t>
      </w:r>
      <w:r w:rsidRPr="007D5EB7">
        <w:rPr>
          <w:rFonts w:hint="eastAsia"/>
          <w:color w:val="000000" w:themeColor="text1"/>
          <w:lang w:val="en-IN"/>
        </w:rPr>
        <w:t>↓</w:t>
      </w:r>
    </w:p>
    <w:p w14:paraId="2055966A" w14:textId="77777777" w:rsidR="0058064F" w:rsidRPr="007D5EB7" w:rsidRDefault="0058064F" w:rsidP="00FD13B2">
      <w:pPr>
        <w:spacing w:line="360" w:lineRule="auto"/>
        <w:rPr>
          <w:color w:val="000000" w:themeColor="text1"/>
          <w:lang w:val="en-IN"/>
        </w:rPr>
      </w:pPr>
      <w:r w:rsidRPr="007D5EB7">
        <w:rPr>
          <w:color w:val="000000" w:themeColor="text1"/>
          <w:lang w:val="en-IN"/>
        </w:rPr>
        <w:t xml:space="preserve">         +----------------------+</w:t>
      </w:r>
    </w:p>
    <w:p w14:paraId="0E78352E" w14:textId="77777777" w:rsidR="0058064F" w:rsidRPr="007D5EB7" w:rsidRDefault="0058064F" w:rsidP="00FD13B2">
      <w:pPr>
        <w:spacing w:line="360" w:lineRule="auto"/>
        <w:rPr>
          <w:color w:val="000000" w:themeColor="text1"/>
          <w:lang w:val="en-IN"/>
        </w:rPr>
      </w:pPr>
      <w:r w:rsidRPr="007D5EB7">
        <w:rPr>
          <w:color w:val="000000" w:themeColor="text1"/>
          <w:lang w:val="en-IN"/>
        </w:rPr>
        <w:t xml:space="preserve">         | </w:t>
      </w:r>
      <w:proofErr w:type="spellStart"/>
      <w:r w:rsidRPr="007D5EB7">
        <w:rPr>
          <w:color w:val="000000" w:themeColor="text1"/>
          <w:lang w:val="en-IN"/>
        </w:rPr>
        <w:t>MediaPipe</w:t>
      </w:r>
      <w:proofErr w:type="spellEnd"/>
      <w:r w:rsidRPr="007D5EB7">
        <w:rPr>
          <w:color w:val="000000" w:themeColor="text1"/>
          <w:lang w:val="en-IN"/>
        </w:rPr>
        <w:t xml:space="preserve"> Face </w:t>
      </w:r>
      <w:proofErr w:type="gramStart"/>
      <w:r w:rsidRPr="007D5EB7">
        <w:rPr>
          <w:color w:val="000000" w:themeColor="text1"/>
          <w:lang w:val="en-IN"/>
        </w:rPr>
        <w:t>Mesh  |</w:t>
      </w:r>
      <w:proofErr w:type="gramEnd"/>
    </w:p>
    <w:p w14:paraId="349CE2EE" w14:textId="77777777" w:rsidR="0058064F" w:rsidRPr="007D5EB7" w:rsidRDefault="0058064F" w:rsidP="00FD13B2">
      <w:pPr>
        <w:spacing w:line="360" w:lineRule="auto"/>
        <w:rPr>
          <w:color w:val="000000" w:themeColor="text1"/>
          <w:lang w:val="en-IN"/>
        </w:rPr>
      </w:pPr>
      <w:r w:rsidRPr="007D5EB7">
        <w:rPr>
          <w:color w:val="000000" w:themeColor="text1"/>
          <w:lang w:val="en-IN"/>
        </w:rPr>
        <w:t xml:space="preserve">         </w:t>
      </w:r>
      <w:proofErr w:type="gramStart"/>
      <w:r w:rsidRPr="007D5EB7">
        <w:rPr>
          <w:color w:val="000000" w:themeColor="text1"/>
          <w:lang w:val="en-IN"/>
        </w:rPr>
        <w:t>|  (</w:t>
      </w:r>
      <w:proofErr w:type="gramEnd"/>
      <w:r w:rsidRPr="007D5EB7">
        <w:rPr>
          <w:color w:val="000000" w:themeColor="text1"/>
          <w:lang w:val="en-IN"/>
        </w:rPr>
        <w:t>Landmark Tracking) |</w:t>
      </w:r>
    </w:p>
    <w:p w14:paraId="01BA874D" w14:textId="77777777" w:rsidR="0058064F" w:rsidRPr="007D5EB7" w:rsidRDefault="0058064F" w:rsidP="00FD13B2">
      <w:pPr>
        <w:spacing w:line="360" w:lineRule="auto"/>
        <w:rPr>
          <w:color w:val="000000" w:themeColor="text1"/>
          <w:lang w:val="en-IN"/>
        </w:rPr>
      </w:pPr>
      <w:r w:rsidRPr="007D5EB7">
        <w:rPr>
          <w:color w:val="000000" w:themeColor="text1"/>
          <w:lang w:val="en-IN"/>
        </w:rPr>
        <w:t xml:space="preserve">         +----------------------+</w:t>
      </w:r>
    </w:p>
    <w:p w14:paraId="6BE54958" w14:textId="77777777" w:rsidR="0058064F" w:rsidRPr="007D5EB7" w:rsidRDefault="0058064F" w:rsidP="00FD13B2">
      <w:pPr>
        <w:spacing w:line="360" w:lineRule="auto"/>
        <w:rPr>
          <w:rFonts w:hint="eastAsia"/>
          <w:color w:val="000000" w:themeColor="text1"/>
          <w:lang w:val="en-IN"/>
        </w:rPr>
      </w:pPr>
      <w:r w:rsidRPr="007D5EB7">
        <w:rPr>
          <w:rFonts w:hint="eastAsia"/>
          <w:color w:val="000000" w:themeColor="text1"/>
          <w:lang w:val="en-IN"/>
        </w:rPr>
        <w:t xml:space="preserve">                   </w:t>
      </w:r>
      <w:r w:rsidRPr="007D5EB7">
        <w:rPr>
          <w:rFonts w:hint="eastAsia"/>
          <w:color w:val="000000" w:themeColor="text1"/>
          <w:lang w:val="en-IN"/>
        </w:rPr>
        <w:t>↓</w:t>
      </w:r>
    </w:p>
    <w:p w14:paraId="563BB3E6" w14:textId="77777777" w:rsidR="0058064F" w:rsidRPr="007D5EB7" w:rsidRDefault="0058064F" w:rsidP="00FD13B2">
      <w:pPr>
        <w:spacing w:line="360" w:lineRule="auto"/>
        <w:rPr>
          <w:color w:val="000000" w:themeColor="text1"/>
          <w:lang w:val="en-IN"/>
        </w:rPr>
      </w:pPr>
      <w:r w:rsidRPr="007D5EB7">
        <w:rPr>
          <w:color w:val="000000" w:themeColor="text1"/>
          <w:lang w:val="en-IN"/>
        </w:rPr>
        <w:t xml:space="preserve">         +-----------------------+</w:t>
      </w:r>
    </w:p>
    <w:p w14:paraId="4B7163EF" w14:textId="77777777" w:rsidR="0058064F" w:rsidRPr="007D5EB7" w:rsidRDefault="0058064F" w:rsidP="00FD13B2">
      <w:pPr>
        <w:spacing w:line="360" w:lineRule="auto"/>
        <w:rPr>
          <w:color w:val="000000" w:themeColor="text1"/>
          <w:lang w:val="en-IN"/>
        </w:rPr>
      </w:pPr>
      <w:r w:rsidRPr="007D5EB7">
        <w:rPr>
          <w:color w:val="000000" w:themeColor="text1"/>
          <w:lang w:val="en-IN"/>
        </w:rPr>
        <w:t xml:space="preserve">         | Blink Detection Logic |</w:t>
      </w:r>
    </w:p>
    <w:p w14:paraId="58139872" w14:textId="77777777" w:rsidR="0058064F" w:rsidRPr="007D5EB7" w:rsidRDefault="0058064F" w:rsidP="00FD13B2">
      <w:pPr>
        <w:spacing w:line="360" w:lineRule="auto"/>
        <w:rPr>
          <w:color w:val="000000" w:themeColor="text1"/>
          <w:lang w:val="en-IN"/>
        </w:rPr>
      </w:pPr>
      <w:r w:rsidRPr="007D5EB7">
        <w:rPr>
          <w:color w:val="000000" w:themeColor="text1"/>
          <w:lang w:val="en-IN"/>
        </w:rPr>
        <w:t xml:space="preserve">         </w:t>
      </w:r>
      <w:proofErr w:type="gramStart"/>
      <w:r w:rsidRPr="007D5EB7">
        <w:rPr>
          <w:color w:val="000000" w:themeColor="text1"/>
          <w:lang w:val="en-IN"/>
        </w:rPr>
        <w:t>|  (</w:t>
      </w:r>
      <w:proofErr w:type="gramEnd"/>
      <w:r w:rsidRPr="007D5EB7">
        <w:rPr>
          <w:color w:val="000000" w:themeColor="text1"/>
          <w:lang w:val="en-IN"/>
        </w:rPr>
        <w:t xml:space="preserve">Duration </w:t>
      </w:r>
      <w:proofErr w:type="gramStart"/>
      <w:r w:rsidRPr="007D5EB7">
        <w:rPr>
          <w:color w:val="000000" w:themeColor="text1"/>
          <w:lang w:val="en-IN"/>
        </w:rPr>
        <w:t xml:space="preserve">calc)   </w:t>
      </w:r>
      <w:proofErr w:type="gramEnd"/>
      <w:r w:rsidRPr="007D5EB7">
        <w:rPr>
          <w:color w:val="000000" w:themeColor="text1"/>
          <w:lang w:val="en-IN"/>
        </w:rPr>
        <w:t xml:space="preserve">   |</w:t>
      </w:r>
    </w:p>
    <w:p w14:paraId="02CC3857" w14:textId="77777777" w:rsidR="0058064F" w:rsidRPr="007D5EB7" w:rsidRDefault="0058064F" w:rsidP="00FD13B2">
      <w:pPr>
        <w:spacing w:line="360" w:lineRule="auto"/>
        <w:rPr>
          <w:color w:val="000000" w:themeColor="text1"/>
          <w:lang w:val="en-IN"/>
        </w:rPr>
      </w:pPr>
      <w:r w:rsidRPr="007D5EB7">
        <w:rPr>
          <w:color w:val="000000" w:themeColor="text1"/>
          <w:lang w:val="en-IN"/>
        </w:rPr>
        <w:t xml:space="preserve">         +-----------------------+</w:t>
      </w:r>
    </w:p>
    <w:p w14:paraId="6F9A1CCC" w14:textId="77777777" w:rsidR="0058064F" w:rsidRPr="007D5EB7" w:rsidRDefault="0058064F" w:rsidP="00FD13B2">
      <w:pPr>
        <w:spacing w:line="360" w:lineRule="auto"/>
        <w:rPr>
          <w:rFonts w:hint="eastAsia"/>
          <w:color w:val="000000" w:themeColor="text1"/>
          <w:lang w:val="en-IN"/>
        </w:rPr>
      </w:pPr>
      <w:r w:rsidRPr="007D5EB7">
        <w:rPr>
          <w:rFonts w:hint="eastAsia"/>
          <w:color w:val="000000" w:themeColor="text1"/>
          <w:lang w:val="en-IN"/>
        </w:rPr>
        <w:t xml:space="preserve">                   </w:t>
      </w:r>
      <w:r w:rsidRPr="007D5EB7">
        <w:rPr>
          <w:rFonts w:hint="eastAsia"/>
          <w:color w:val="000000" w:themeColor="text1"/>
          <w:lang w:val="en-IN"/>
        </w:rPr>
        <w:t>↓</w:t>
      </w:r>
    </w:p>
    <w:p w14:paraId="064FAAFD" w14:textId="77777777" w:rsidR="0058064F" w:rsidRPr="007D5EB7" w:rsidRDefault="0058064F" w:rsidP="00FD13B2">
      <w:pPr>
        <w:spacing w:line="360" w:lineRule="auto"/>
        <w:rPr>
          <w:color w:val="000000" w:themeColor="text1"/>
          <w:lang w:val="en-IN"/>
        </w:rPr>
      </w:pPr>
      <w:r w:rsidRPr="007D5EB7">
        <w:rPr>
          <w:color w:val="000000" w:themeColor="text1"/>
          <w:lang w:val="en-IN"/>
        </w:rPr>
        <w:lastRenderedPageBreak/>
        <w:t xml:space="preserve">         +------------------------+</w:t>
      </w:r>
    </w:p>
    <w:p w14:paraId="395F4D1B" w14:textId="77777777" w:rsidR="0058064F" w:rsidRPr="007D5EB7" w:rsidRDefault="0058064F" w:rsidP="00FD13B2">
      <w:pPr>
        <w:spacing w:line="360" w:lineRule="auto"/>
        <w:rPr>
          <w:color w:val="000000" w:themeColor="text1"/>
          <w:lang w:val="en-IN"/>
        </w:rPr>
      </w:pPr>
      <w:r w:rsidRPr="007D5EB7">
        <w:rPr>
          <w:color w:val="000000" w:themeColor="text1"/>
          <w:lang w:val="en-IN"/>
        </w:rPr>
        <w:t xml:space="preserve">         | Morse Code </w:t>
      </w:r>
      <w:proofErr w:type="gramStart"/>
      <w:r w:rsidRPr="007D5EB7">
        <w:rPr>
          <w:color w:val="000000" w:themeColor="text1"/>
          <w:lang w:val="en-IN"/>
        </w:rPr>
        <w:t>Conversion  |</w:t>
      </w:r>
      <w:proofErr w:type="gramEnd"/>
    </w:p>
    <w:p w14:paraId="181DCA32" w14:textId="77777777" w:rsidR="0058064F" w:rsidRPr="007D5EB7" w:rsidRDefault="0058064F" w:rsidP="00FD13B2">
      <w:pPr>
        <w:spacing w:line="360" w:lineRule="auto"/>
        <w:rPr>
          <w:color w:val="000000" w:themeColor="text1"/>
          <w:lang w:val="en-IN"/>
        </w:rPr>
      </w:pPr>
      <w:r w:rsidRPr="007D5EB7">
        <w:rPr>
          <w:color w:val="000000" w:themeColor="text1"/>
          <w:lang w:val="en-IN"/>
        </w:rPr>
        <w:t xml:space="preserve">         +------------------------+</w:t>
      </w:r>
    </w:p>
    <w:p w14:paraId="49E29B48" w14:textId="77777777" w:rsidR="0058064F" w:rsidRPr="007D5EB7" w:rsidRDefault="0058064F" w:rsidP="00FD13B2">
      <w:pPr>
        <w:spacing w:line="360" w:lineRule="auto"/>
        <w:rPr>
          <w:rFonts w:hint="eastAsia"/>
          <w:color w:val="000000" w:themeColor="text1"/>
          <w:lang w:val="en-IN"/>
        </w:rPr>
      </w:pPr>
      <w:r w:rsidRPr="007D5EB7">
        <w:rPr>
          <w:rFonts w:hint="eastAsia"/>
          <w:color w:val="000000" w:themeColor="text1"/>
          <w:lang w:val="en-IN"/>
        </w:rPr>
        <w:t xml:space="preserve">                   </w:t>
      </w:r>
      <w:r w:rsidRPr="007D5EB7">
        <w:rPr>
          <w:rFonts w:hint="eastAsia"/>
          <w:color w:val="000000" w:themeColor="text1"/>
          <w:lang w:val="en-IN"/>
        </w:rPr>
        <w:t>↓</w:t>
      </w:r>
    </w:p>
    <w:p w14:paraId="156BFF10" w14:textId="77777777" w:rsidR="0058064F" w:rsidRPr="007D5EB7" w:rsidRDefault="0058064F" w:rsidP="00FD13B2">
      <w:pPr>
        <w:spacing w:line="360" w:lineRule="auto"/>
        <w:rPr>
          <w:color w:val="000000" w:themeColor="text1"/>
          <w:lang w:val="en-IN"/>
        </w:rPr>
      </w:pPr>
      <w:r w:rsidRPr="007D5EB7">
        <w:rPr>
          <w:color w:val="000000" w:themeColor="text1"/>
          <w:lang w:val="en-IN"/>
        </w:rPr>
        <w:t xml:space="preserve">         +------------------------+</w:t>
      </w:r>
    </w:p>
    <w:p w14:paraId="6B24BD7C" w14:textId="77777777" w:rsidR="0058064F" w:rsidRPr="007D5EB7" w:rsidRDefault="0058064F" w:rsidP="00FD13B2">
      <w:pPr>
        <w:spacing w:line="360" w:lineRule="auto"/>
        <w:rPr>
          <w:color w:val="000000" w:themeColor="text1"/>
          <w:lang w:val="en-IN"/>
        </w:rPr>
      </w:pPr>
      <w:r w:rsidRPr="007D5EB7">
        <w:rPr>
          <w:color w:val="000000" w:themeColor="text1"/>
          <w:lang w:val="en-IN"/>
        </w:rPr>
        <w:t xml:space="preserve">         | Password </w:t>
      </w:r>
      <w:proofErr w:type="gramStart"/>
      <w:r w:rsidRPr="007D5EB7">
        <w:rPr>
          <w:color w:val="000000" w:themeColor="text1"/>
          <w:lang w:val="en-IN"/>
        </w:rPr>
        <w:t>Verification  |</w:t>
      </w:r>
      <w:proofErr w:type="gramEnd"/>
    </w:p>
    <w:p w14:paraId="7B86327B" w14:textId="77777777" w:rsidR="0058064F" w:rsidRPr="007D5EB7" w:rsidRDefault="0058064F" w:rsidP="00FD13B2">
      <w:pPr>
        <w:spacing w:line="360" w:lineRule="auto"/>
        <w:rPr>
          <w:color w:val="000000" w:themeColor="text1"/>
          <w:lang w:val="en-IN"/>
        </w:rPr>
      </w:pPr>
      <w:r w:rsidRPr="007D5EB7">
        <w:rPr>
          <w:color w:val="000000" w:themeColor="text1"/>
          <w:lang w:val="en-IN"/>
        </w:rPr>
        <w:t xml:space="preserve">         +------------------------+</w:t>
      </w:r>
    </w:p>
    <w:p w14:paraId="664BA360" w14:textId="77777777" w:rsidR="0058064F" w:rsidRPr="007D5EB7" w:rsidRDefault="0058064F" w:rsidP="00FD13B2">
      <w:pPr>
        <w:spacing w:line="360" w:lineRule="auto"/>
        <w:rPr>
          <w:rFonts w:hint="eastAsia"/>
          <w:color w:val="000000" w:themeColor="text1"/>
          <w:lang w:val="en-IN"/>
        </w:rPr>
      </w:pPr>
      <w:r w:rsidRPr="007D5EB7">
        <w:rPr>
          <w:rFonts w:hint="eastAsia"/>
          <w:color w:val="000000" w:themeColor="text1"/>
          <w:lang w:val="en-IN"/>
        </w:rPr>
        <w:t xml:space="preserve">                   </w:t>
      </w:r>
      <w:r w:rsidRPr="007D5EB7">
        <w:rPr>
          <w:rFonts w:hint="eastAsia"/>
          <w:color w:val="000000" w:themeColor="text1"/>
          <w:lang w:val="en-IN"/>
        </w:rPr>
        <w:t>↓</w:t>
      </w:r>
    </w:p>
    <w:p w14:paraId="7EC77C1A" w14:textId="77777777" w:rsidR="0058064F" w:rsidRPr="007D5EB7" w:rsidRDefault="0058064F" w:rsidP="00FD13B2">
      <w:pPr>
        <w:spacing w:line="360" w:lineRule="auto"/>
        <w:rPr>
          <w:color w:val="000000" w:themeColor="text1"/>
          <w:lang w:val="en-IN"/>
        </w:rPr>
      </w:pPr>
      <w:r w:rsidRPr="007D5EB7">
        <w:rPr>
          <w:color w:val="000000" w:themeColor="text1"/>
          <w:lang w:val="en-IN"/>
        </w:rPr>
        <w:t xml:space="preserve">         +------------------------+</w:t>
      </w:r>
    </w:p>
    <w:p w14:paraId="45F0F6AB" w14:textId="77777777" w:rsidR="0058064F" w:rsidRPr="007D5EB7" w:rsidRDefault="0058064F" w:rsidP="00FD13B2">
      <w:pPr>
        <w:spacing w:line="360" w:lineRule="auto"/>
        <w:rPr>
          <w:color w:val="000000" w:themeColor="text1"/>
          <w:lang w:val="en-IN"/>
        </w:rPr>
      </w:pPr>
      <w:r w:rsidRPr="007D5EB7">
        <w:rPr>
          <w:color w:val="000000" w:themeColor="text1"/>
          <w:lang w:val="en-IN"/>
        </w:rPr>
        <w:t xml:space="preserve">         | GUI Feedback (</w:t>
      </w:r>
      <w:proofErr w:type="spellStart"/>
      <w:r w:rsidRPr="007D5EB7">
        <w:rPr>
          <w:color w:val="000000" w:themeColor="text1"/>
          <w:lang w:val="en-IN"/>
        </w:rPr>
        <w:t>Tkinter</w:t>
      </w:r>
      <w:proofErr w:type="spellEnd"/>
      <w:r w:rsidRPr="007D5EB7">
        <w:rPr>
          <w:color w:val="000000" w:themeColor="text1"/>
          <w:lang w:val="en-IN"/>
        </w:rPr>
        <w:t>)|</w:t>
      </w:r>
    </w:p>
    <w:p w14:paraId="281C13A9" w14:textId="4833D676" w:rsidR="00EE228C" w:rsidRPr="00D517FE" w:rsidRDefault="0058064F" w:rsidP="00FD13B2">
      <w:pPr>
        <w:spacing w:line="360" w:lineRule="auto"/>
        <w:rPr>
          <w:b/>
          <w:bCs/>
          <w:color w:val="000000" w:themeColor="text1"/>
          <w:sz w:val="28"/>
          <w:szCs w:val="28"/>
          <w:lang w:val="en-IN"/>
        </w:rPr>
      </w:pPr>
      <w:r w:rsidRPr="007D5EB7">
        <w:rPr>
          <w:color w:val="000000" w:themeColor="text1"/>
          <w:lang w:val="en-IN"/>
        </w:rPr>
        <w:t xml:space="preserve">         +------------------------+</w:t>
      </w:r>
    </w:p>
    <w:p w14:paraId="45D961D3" w14:textId="77777777" w:rsidR="00D517FE" w:rsidRPr="001A4B25" w:rsidRDefault="00D517FE" w:rsidP="00FD13B2">
      <w:pPr>
        <w:spacing w:line="360" w:lineRule="auto"/>
        <w:rPr>
          <w:color w:val="000000" w:themeColor="text1"/>
          <w:lang w:val="en-IN"/>
        </w:rPr>
      </w:pPr>
    </w:p>
    <w:p w14:paraId="48F1B89C" w14:textId="77777777" w:rsidR="004337B9" w:rsidRPr="00C712E2" w:rsidRDefault="004337B9" w:rsidP="00FD13B2">
      <w:pPr>
        <w:spacing w:line="360" w:lineRule="auto"/>
        <w:rPr>
          <w:color w:val="000000" w:themeColor="text1"/>
        </w:rPr>
      </w:pPr>
    </w:p>
    <w:p w14:paraId="580B269A" w14:textId="77777777" w:rsidR="00145A95" w:rsidRDefault="00145A95" w:rsidP="00FD13B2">
      <w:pPr>
        <w:spacing w:line="360" w:lineRule="auto"/>
        <w:rPr>
          <w:rFonts w:asciiTheme="majorHAnsi" w:eastAsiaTheme="majorEastAsia" w:hAnsiTheme="majorHAnsi" w:cstheme="majorBidi"/>
          <w:b/>
          <w:bCs/>
          <w:color w:val="365F91" w:themeColor="accent1" w:themeShade="BF"/>
          <w:sz w:val="28"/>
          <w:szCs w:val="28"/>
        </w:rPr>
      </w:pPr>
      <w:r w:rsidRPr="00145A95">
        <w:rPr>
          <w:rFonts w:asciiTheme="majorHAnsi" w:eastAsiaTheme="majorEastAsia" w:hAnsiTheme="majorHAnsi" w:cstheme="majorBidi"/>
          <w:b/>
          <w:bCs/>
          <w:color w:val="365F91" w:themeColor="accent1" w:themeShade="BF"/>
          <w:sz w:val="28"/>
          <w:szCs w:val="28"/>
        </w:rPr>
        <w:t>8. Tools &amp; 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6"/>
        <w:gridCol w:w="2809"/>
      </w:tblGrid>
      <w:tr w:rsidR="00145A95" w:rsidRPr="00145A95" w14:paraId="7BEF5995" w14:textId="77777777" w:rsidTr="007D5EB7">
        <w:trPr>
          <w:tblHeader/>
          <w:tblCellSpacing w:w="15" w:type="dxa"/>
        </w:trPr>
        <w:tc>
          <w:tcPr>
            <w:tcW w:w="1701" w:type="dxa"/>
            <w:vAlign w:val="center"/>
            <w:hideMark/>
          </w:tcPr>
          <w:p w14:paraId="6525078D" w14:textId="77777777" w:rsidR="00145A95" w:rsidRPr="00145A95" w:rsidRDefault="00145A95" w:rsidP="00FD13B2">
            <w:pPr>
              <w:spacing w:line="360" w:lineRule="auto"/>
              <w:rPr>
                <w:b/>
                <w:bCs/>
                <w:lang w:val="en-IN"/>
              </w:rPr>
            </w:pPr>
            <w:r w:rsidRPr="00145A95">
              <w:rPr>
                <w:b/>
                <w:bCs/>
                <w:lang w:val="en-IN"/>
              </w:rPr>
              <w:t>Tool</w:t>
            </w:r>
          </w:p>
        </w:tc>
        <w:tc>
          <w:tcPr>
            <w:tcW w:w="2764" w:type="dxa"/>
            <w:vAlign w:val="center"/>
            <w:hideMark/>
          </w:tcPr>
          <w:p w14:paraId="589F8CF4" w14:textId="77777777" w:rsidR="00145A95" w:rsidRPr="00145A95" w:rsidRDefault="00145A95" w:rsidP="00FD13B2">
            <w:pPr>
              <w:spacing w:line="360" w:lineRule="auto"/>
              <w:rPr>
                <w:b/>
                <w:bCs/>
                <w:lang w:val="en-IN"/>
              </w:rPr>
            </w:pPr>
            <w:r w:rsidRPr="00145A95">
              <w:rPr>
                <w:b/>
                <w:bCs/>
                <w:lang w:val="en-IN"/>
              </w:rPr>
              <w:t>Purpose</w:t>
            </w:r>
          </w:p>
        </w:tc>
      </w:tr>
      <w:tr w:rsidR="00145A95" w:rsidRPr="00145A95" w14:paraId="55517794" w14:textId="77777777" w:rsidTr="007D5EB7">
        <w:trPr>
          <w:tblCellSpacing w:w="15" w:type="dxa"/>
        </w:trPr>
        <w:tc>
          <w:tcPr>
            <w:tcW w:w="1701" w:type="dxa"/>
            <w:vAlign w:val="center"/>
            <w:hideMark/>
          </w:tcPr>
          <w:p w14:paraId="284CAD61" w14:textId="77777777" w:rsidR="00145A95" w:rsidRPr="00145A95" w:rsidRDefault="00145A95" w:rsidP="00FD13B2">
            <w:pPr>
              <w:spacing w:line="360" w:lineRule="auto"/>
              <w:rPr>
                <w:lang w:val="en-IN"/>
              </w:rPr>
            </w:pPr>
            <w:r w:rsidRPr="00145A95">
              <w:rPr>
                <w:b/>
                <w:bCs/>
                <w:lang w:val="en-IN"/>
              </w:rPr>
              <w:t>Python 3.10+</w:t>
            </w:r>
          </w:p>
        </w:tc>
        <w:tc>
          <w:tcPr>
            <w:tcW w:w="2764" w:type="dxa"/>
            <w:vAlign w:val="center"/>
            <w:hideMark/>
          </w:tcPr>
          <w:p w14:paraId="20A42CA5" w14:textId="77777777" w:rsidR="00145A95" w:rsidRPr="00145A95" w:rsidRDefault="00145A95" w:rsidP="00FD13B2">
            <w:pPr>
              <w:spacing w:line="360" w:lineRule="auto"/>
              <w:rPr>
                <w:lang w:val="en-IN"/>
              </w:rPr>
            </w:pPr>
            <w:r w:rsidRPr="00145A95">
              <w:rPr>
                <w:lang w:val="en-IN"/>
              </w:rPr>
              <w:t>Programming language</w:t>
            </w:r>
          </w:p>
        </w:tc>
      </w:tr>
      <w:tr w:rsidR="00145A95" w:rsidRPr="00145A95" w14:paraId="71A81903" w14:textId="77777777" w:rsidTr="007D5EB7">
        <w:trPr>
          <w:tblCellSpacing w:w="15" w:type="dxa"/>
        </w:trPr>
        <w:tc>
          <w:tcPr>
            <w:tcW w:w="1701" w:type="dxa"/>
            <w:vAlign w:val="center"/>
            <w:hideMark/>
          </w:tcPr>
          <w:p w14:paraId="3165471A" w14:textId="77777777" w:rsidR="00145A95" w:rsidRPr="00145A95" w:rsidRDefault="00145A95" w:rsidP="00FD13B2">
            <w:pPr>
              <w:spacing w:line="360" w:lineRule="auto"/>
              <w:rPr>
                <w:lang w:val="en-IN"/>
              </w:rPr>
            </w:pPr>
            <w:r w:rsidRPr="00145A95">
              <w:rPr>
                <w:b/>
                <w:bCs/>
                <w:lang w:val="en-IN"/>
              </w:rPr>
              <w:t>OpenCV</w:t>
            </w:r>
          </w:p>
        </w:tc>
        <w:tc>
          <w:tcPr>
            <w:tcW w:w="2764" w:type="dxa"/>
            <w:vAlign w:val="center"/>
            <w:hideMark/>
          </w:tcPr>
          <w:p w14:paraId="15657E39" w14:textId="77777777" w:rsidR="00145A95" w:rsidRPr="00145A95" w:rsidRDefault="00145A95" w:rsidP="00FD13B2">
            <w:pPr>
              <w:spacing w:line="360" w:lineRule="auto"/>
              <w:rPr>
                <w:lang w:val="en-IN"/>
              </w:rPr>
            </w:pPr>
            <w:r w:rsidRPr="00145A95">
              <w:rPr>
                <w:lang w:val="en-IN"/>
              </w:rPr>
              <w:t>Capturing webcam feed</w:t>
            </w:r>
          </w:p>
        </w:tc>
      </w:tr>
      <w:tr w:rsidR="00145A95" w:rsidRPr="00145A95" w14:paraId="0D5620E4" w14:textId="77777777" w:rsidTr="007D5EB7">
        <w:trPr>
          <w:tblCellSpacing w:w="15" w:type="dxa"/>
        </w:trPr>
        <w:tc>
          <w:tcPr>
            <w:tcW w:w="1701" w:type="dxa"/>
            <w:vAlign w:val="center"/>
            <w:hideMark/>
          </w:tcPr>
          <w:p w14:paraId="58D46CCB" w14:textId="77777777" w:rsidR="00145A95" w:rsidRPr="00145A95" w:rsidRDefault="00145A95" w:rsidP="00FD13B2">
            <w:pPr>
              <w:spacing w:line="360" w:lineRule="auto"/>
              <w:rPr>
                <w:lang w:val="en-IN"/>
              </w:rPr>
            </w:pPr>
            <w:proofErr w:type="spellStart"/>
            <w:r w:rsidRPr="00145A95">
              <w:rPr>
                <w:b/>
                <w:bCs/>
                <w:lang w:val="en-IN"/>
              </w:rPr>
              <w:t>MediaPipe</w:t>
            </w:r>
            <w:proofErr w:type="spellEnd"/>
          </w:p>
        </w:tc>
        <w:tc>
          <w:tcPr>
            <w:tcW w:w="2764" w:type="dxa"/>
            <w:vAlign w:val="center"/>
            <w:hideMark/>
          </w:tcPr>
          <w:p w14:paraId="685E8661" w14:textId="77777777" w:rsidR="00145A95" w:rsidRPr="00145A95" w:rsidRDefault="00145A95" w:rsidP="00FD13B2">
            <w:pPr>
              <w:spacing w:line="360" w:lineRule="auto"/>
              <w:rPr>
                <w:lang w:val="en-IN"/>
              </w:rPr>
            </w:pPr>
            <w:r w:rsidRPr="00145A95">
              <w:rPr>
                <w:lang w:val="en-IN"/>
              </w:rPr>
              <w:t>Eye and face landmark detection</w:t>
            </w:r>
          </w:p>
        </w:tc>
      </w:tr>
      <w:tr w:rsidR="00145A95" w:rsidRPr="00145A95" w14:paraId="11954BC7" w14:textId="77777777" w:rsidTr="007D5EB7">
        <w:trPr>
          <w:tblCellSpacing w:w="15" w:type="dxa"/>
        </w:trPr>
        <w:tc>
          <w:tcPr>
            <w:tcW w:w="1701" w:type="dxa"/>
            <w:vAlign w:val="center"/>
            <w:hideMark/>
          </w:tcPr>
          <w:p w14:paraId="3C3882A6" w14:textId="77777777" w:rsidR="00145A95" w:rsidRPr="00145A95" w:rsidRDefault="00145A95" w:rsidP="00FD13B2">
            <w:pPr>
              <w:spacing w:line="360" w:lineRule="auto"/>
              <w:rPr>
                <w:lang w:val="en-IN"/>
              </w:rPr>
            </w:pPr>
            <w:proofErr w:type="spellStart"/>
            <w:r w:rsidRPr="00145A95">
              <w:rPr>
                <w:b/>
                <w:bCs/>
                <w:lang w:val="en-IN"/>
              </w:rPr>
              <w:t>Tkinter</w:t>
            </w:r>
            <w:proofErr w:type="spellEnd"/>
          </w:p>
        </w:tc>
        <w:tc>
          <w:tcPr>
            <w:tcW w:w="2764" w:type="dxa"/>
            <w:vAlign w:val="center"/>
            <w:hideMark/>
          </w:tcPr>
          <w:p w14:paraId="5EF90081" w14:textId="77777777" w:rsidR="00145A95" w:rsidRPr="00145A95" w:rsidRDefault="00145A95" w:rsidP="00FD13B2">
            <w:pPr>
              <w:spacing w:line="360" w:lineRule="auto"/>
              <w:rPr>
                <w:lang w:val="en-IN"/>
              </w:rPr>
            </w:pPr>
            <w:r w:rsidRPr="00145A95">
              <w:rPr>
                <w:lang w:val="en-IN"/>
              </w:rPr>
              <w:t>GUI for input and results</w:t>
            </w:r>
          </w:p>
        </w:tc>
      </w:tr>
      <w:tr w:rsidR="00145A95" w:rsidRPr="00145A95" w14:paraId="289953CA" w14:textId="77777777" w:rsidTr="007D5EB7">
        <w:trPr>
          <w:tblCellSpacing w:w="15" w:type="dxa"/>
        </w:trPr>
        <w:tc>
          <w:tcPr>
            <w:tcW w:w="1701" w:type="dxa"/>
            <w:vAlign w:val="center"/>
            <w:hideMark/>
          </w:tcPr>
          <w:p w14:paraId="2788CEE3" w14:textId="77777777" w:rsidR="00145A95" w:rsidRPr="00145A95" w:rsidRDefault="00145A95" w:rsidP="00FD13B2">
            <w:pPr>
              <w:spacing w:line="360" w:lineRule="auto"/>
              <w:rPr>
                <w:lang w:val="en-IN"/>
              </w:rPr>
            </w:pPr>
            <w:r w:rsidRPr="00145A95">
              <w:rPr>
                <w:b/>
                <w:bCs/>
                <w:lang w:val="en-IN"/>
              </w:rPr>
              <w:t>Time module</w:t>
            </w:r>
          </w:p>
        </w:tc>
        <w:tc>
          <w:tcPr>
            <w:tcW w:w="2764" w:type="dxa"/>
            <w:vAlign w:val="center"/>
            <w:hideMark/>
          </w:tcPr>
          <w:p w14:paraId="467599C7" w14:textId="77777777" w:rsidR="00145A95" w:rsidRPr="00145A95" w:rsidRDefault="00145A95" w:rsidP="00FD13B2">
            <w:pPr>
              <w:spacing w:line="360" w:lineRule="auto"/>
              <w:rPr>
                <w:lang w:val="en-IN"/>
              </w:rPr>
            </w:pPr>
            <w:r w:rsidRPr="00145A95">
              <w:rPr>
                <w:lang w:val="en-IN"/>
              </w:rPr>
              <w:t>Measuring blink duration</w:t>
            </w:r>
          </w:p>
        </w:tc>
      </w:tr>
    </w:tbl>
    <w:p w14:paraId="7018F8B2" w14:textId="77777777" w:rsidR="008C63B2" w:rsidRDefault="008C63B2" w:rsidP="00FD13B2">
      <w:pPr>
        <w:spacing w:line="360" w:lineRule="auto"/>
      </w:pPr>
    </w:p>
    <w:p w14:paraId="1B3A9ACB" w14:textId="192D0B58" w:rsidR="008A1E4C" w:rsidRDefault="008C63B2" w:rsidP="00FD13B2">
      <w:pPr>
        <w:spacing w:line="360" w:lineRule="auto"/>
        <w:rPr>
          <w:b/>
          <w:bCs/>
          <w:color w:val="365F91" w:themeColor="accent1" w:themeShade="BF"/>
          <w:sz w:val="28"/>
          <w:szCs w:val="28"/>
        </w:rPr>
      </w:pPr>
      <w:r w:rsidRPr="008C63B2">
        <w:rPr>
          <w:b/>
          <w:bCs/>
          <w:color w:val="365F91" w:themeColor="accent1" w:themeShade="BF"/>
          <w:sz w:val="28"/>
          <w:szCs w:val="28"/>
        </w:rPr>
        <w:t>9. Methodology</w:t>
      </w:r>
    </w:p>
    <w:p w14:paraId="44D1904D" w14:textId="78B4BF39" w:rsidR="003F39A9" w:rsidRPr="004D42D4" w:rsidRDefault="003F39A9" w:rsidP="00FD13B2">
      <w:pPr>
        <w:pStyle w:val="ListParagraph"/>
        <w:numPr>
          <w:ilvl w:val="0"/>
          <w:numId w:val="15"/>
        </w:numPr>
        <w:spacing w:line="360" w:lineRule="auto"/>
        <w:rPr>
          <w:lang w:val="en-IN"/>
        </w:rPr>
      </w:pPr>
      <w:r w:rsidRPr="004D42D4">
        <w:rPr>
          <w:lang w:val="en-IN"/>
        </w:rPr>
        <w:t>Record video frames from the webcam.</w:t>
      </w:r>
    </w:p>
    <w:p w14:paraId="3699A1C1" w14:textId="338B673D" w:rsidR="003F39A9" w:rsidRPr="004D42D4" w:rsidRDefault="003F39A9" w:rsidP="00FD13B2">
      <w:pPr>
        <w:pStyle w:val="ListParagraph"/>
        <w:numPr>
          <w:ilvl w:val="0"/>
          <w:numId w:val="15"/>
        </w:numPr>
        <w:spacing w:line="360" w:lineRule="auto"/>
        <w:rPr>
          <w:lang w:val="en-IN"/>
        </w:rPr>
      </w:pPr>
      <w:r w:rsidRPr="004D42D4">
        <w:rPr>
          <w:lang w:val="en-IN"/>
        </w:rPr>
        <w:t xml:space="preserve">Detect eye landmarks using </w:t>
      </w:r>
      <w:proofErr w:type="spellStart"/>
      <w:r w:rsidRPr="004D42D4">
        <w:rPr>
          <w:lang w:val="en-IN"/>
        </w:rPr>
        <w:t>MediaPipe</w:t>
      </w:r>
      <w:proofErr w:type="spellEnd"/>
      <w:r w:rsidRPr="004D42D4">
        <w:rPr>
          <w:lang w:val="en-IN"/>
        </w:rPr>
        <w:t>.</w:t>
      </w:r>
    </w:p>
    <w:p w14:paraId="3EDF4367" w14:textId="29A32680" w:rsidR="003F39A9" w:rsidRPr="004D42D4" w:rsidRDefault="003F39A9" w:rsidP="00FD13B2">
      <w:pPr>
        <w:pStyle w:val="ListParagraph"/>
        <w:numPr>
          <w:ilvl w:val="0"/>
          <w:numId w:val="15"/>
        </w:numPr>
        <w:spacing w:line="360" w:lineRule="auto"/>
        <w:rPr>
          <w:lang w:val="en-IN"/>
        </w:rPr>
      </w:pPr>
      <w:r w:rsidRPr="004D42D4">
        <w:rPr>
          <w:lang w:val="en-IN"/>
        </w:rPr>
        <w:t>Measure blink duration (start time and end time).</w:t>
      </w:r>
    </w:p>
    <w:p w14:paraId="16299B8A" w14:textId="09B70BD1" w:rsidR="003F39A9" w:rsidRPr="004D42D4" w:rsidRDefault="003F39A9" w:rsidP="00FD13B2">
      <w:pPr>
        <w:pStyle w:val="ListParagraph"/>
        <w:numPr>
          <w:ilvl w:val="0"/>
          <w:numId w:val="15"/>
        </w:numPr>
        <w:spacing w:line="360" w:lineRule="auto"/>
        <w:rPr>
          <w:lang w:val="en-IN"/>
        </w:rPr>
      </w:pPr>
      <w:r w:rsidRPr="004D42D4">
        <w:rPr>
          <w:lang w:val="en-IN"/>
        </w:rPr>
        <w:t xml:space="preserve">If duration &lt; 0.3 seconds → </w:t>
      </w:r>
      <w:proofErr w:type="gramStart"/>
      <w:r w:rsidRPr="004D42D4">
        <w:rPr>
          <w:lang w:val="en-IN"/>
        </w:rPr>
        <w:t>dot .</w:t>
      </w:r>
      <w:proofErr w:type="gramEnd"/>
    </w:p>
    <w:p w14:paraId="5540BDCC" w14:textId="7ACD51AD" w:rsidR="003F39A9" w:rsidRPr="004D42D4" w:rsidRDefault="003F39A9" w:rsidP="00FD13B2">
      <w:pPr>
        <w:pStyle w:val="ListParagraph"/>
        <w:numPr>
          <w:ilvl w:val="0"/>
          <w:numId w:val="15"/>
        </w:numPr>
        <w:spacing w:line="360" w:lineRule="auto"/>
        <w:rPr>
          <w:lang w:val="en-IN"/>
        </w:rPr>
      </w:pPr>
      <w:r w:rsidRPr="004D42D4">
        <w:rPr>
          <w:lang w:val="en-IN"/>
        </w:rPr>
        <w:t>If duration &gt;= 0.3 seconds → dash -</w:t>
      </w:r>
    </w:p>
    <w:p w14:paraId="2FBE0B95" w14:textId="024F7965" w:rsidR="003F39A9" w:rsidRPr="004D42D4" w:rsidRDefault="003F39A9" w:rsidP="00FD13B2">
      <w:pPr>
        <w:pStyle w:val="ListParagraph"/>
        <w:numPr>
          <w:ilvl w:val="0"/>
          <w:numId w:val="15"/>
        </w:numPr>
        <w:spacing w:line="360" w:lineRule="auto"/>
        <w:rPr>
          <w:lang w:val="en-IN"/>
        </w:rPr>
      </w:pPr>
      <w:r w:rsidRPr="004D42D4">
        <w:rPr>
          <w:lang w:val="en-IN"/>
        </w:rPr>
        <w:t>Build the Morse string live.</w:t>
      </w:r>
    </w:p>
    <w:p w14:paraId="28CF301E" w14:textId="14E598A4" w:rsidR="003F39A9" w:rsidRPr="004D42D4" w:rsidRDefault="003F39A9" w:rsidP="00FD13B2">
      <w:pPr>
        <w:pStyle w:val="ListParagraph"/>
        <w:numPr>
          <w:ilvl w:val="0"/>
          <w:numId w:val="15"/>
        </w:numPr>
        <w:spacing w:line="360" w:lineRule="auto"/>
        <w:rPr>
          <w:lang w:val="en-IN"/>
        </w:rPr>
      </w:pPr>
      <w:r w:rsidRPr="004D42D4">
        <w:rPr>
          <w:lang w:val="en-IN"/>
        </w:rPr>
        <w:t>User submits input via ENTER key (or other method).</w:t>
      </w:r>
    </w:p>
    <w:p w14:paraId="2F75B256" w14:textId="6BA5D165" w:rsidR="003F39A9" w:rsidRPr="004D42D4" w:rsidRDefault="003F39A9" w:rsidP="00FD13B2">
      <w:pPr>
        <w:pStyle w:val="ListParagraph"/>
        <w:numPr>
          <w:ilvl w:val="0"/>
          <w:numId w:val="15"/>
        </w:numPr>
        <w:spacing w:line="360" w:lineRule="auto"/>
        <w:rPr>
          <w:lang w:val="en-IN"/>
        </w:rPr>
      </w:pPr>
      <w:r w:rsidRPr="004D42D4">
        <w:rPr>
          <w:lang w:val="en-IN"/>
        </w:rPr>
        <w:t>Compare input with the predefined password.</w:t>
      </w:r>
    </w:p>
    <w:p w14:paraId="51475300" w14:textId="258ADA71" w:rsidR="003F39A9" w:rsidRPr="004D42D4" w:rsidRDefault="003F39A9" w:rsidP="00FD13B2">
      <w:pPr>
        <w:pStyle w:val="ListParagraph"/>
        <w:numPr>
          <w:ilvl w:val="0"/>
          <w:numId w:val="15"/>
        </w:numPr>
        <w:spacing w:line="360" w:lineRule="auto"/>
        <w:rPr>
          <w:lang w:val="en-IN"/>
        </w:rPr>
      </w:pPr>
      <w:r w:rsidRPr="004D42D4">
        <w:rPr>
          <w:lang w:val="en-IN"/>
        </w:rPr>
        <w:t>Show access status in GUI</w:t>
      </w:r>
    </w:p>
    <w:p w14:paraId="0E838824" w14:textId="77777777" w:rsidR="004D42D4" w:rsidRDefault="004D42D4" w:rsidP="00FD13B2">
      <w:pPr>
        <w:spacing w:line="360" w:lineRule="auto"/>
        <w:ind w:left="360"/>
        <w:rPr>
          <w:b/>
          <w:bCs/>
          <w:lang w:val="en-IN"/>
        </w:rPr>
      </w:pPr>
    </w:p>
    <w:p w14:paraId="7217FDB5" w14:textId="2DF31BB1" w:rsidR="004D42D4" w:rsidRDefault="004D42D4" w:rsidP="00FD13B2">
      <w:pPr>
        <w:spacing w:line="360" w:lineRule="auto"/>
        <w:rPr>
          <w:b/>
          <w:bCs/>
          <w:color w:val="365F91" w:themeColor="accent1" w:themeShade="BF"/>
          <w:sz w:val="28"/>
          <w:szCs w:val="28"/>
        </w:rPr>
      </w:pPr>
      <w:r w:rsidRPr="004D42D4">
        <w:rPr>
          <w:b/>
          <w:bCs/>
          <w:color w:val="365F91" w:themeColor="accent1" w:themeShade="BF"/>
          <w:sz w:val="28"/>
          <w:szCs w:val="28"/>
        </w:rPr>
        <w:t>10. Eye Blink Detection Logic</w:t>
      </w:r>
    </w:p>
    <w:p w14:paraId="477F1A2C" w14:textId="77777777" w:rsidR="00276C4F" w:rsidRPr="00276C4F" w:rsidRDefault="00276C4F" w:rsidP="00FD13B2">
      <w:pPr>
        <w:spacing w:line="360" w:lineRule="auto"/>
        <w:rPr>
          <w:lang w:val="en-IN"/>
        </w:rPr>
      </w:pPr>
      <w:proofErr w:type="spellStart"/>
      <w:r w:rsidRPr="00276C4F">
        <w:rPr>
          <w:lang w:val="en-IN"/>
        </w:rPr>
        <w:t>MediaPipe</w:t>
      </w:r>
      <w:proofErr w:type="spellEnd"/>
      <w:r w:rsidRPr="00276C4F">
        <w:rPr>
          <w:lang w:val="en-IN"/>
        </w:rPr>
        <w:t xml:space="preserve"> </w:t>
      </w:r>
      <w:proofErr w:type="spellStart"/>
      <w:r w:rsidRPr="00276C4F">
        <w:rPr>
          <w:lang w:val="en-IN"/>
        </w:rPr>
        <w:t>FaceMesh</w:t>
      </w:r>
      <w:proofErr w:type="spellEnd"/>
      <w:r w:rsidRPr="00276C4F">
        <w:rPr>
          <w:lang w:val="en-IN"/>
        </w:rPr>
        <w:t xml:space="preserve"> identifies 468 facial landmarks.</w:t>
      </w:r>
      <w:r w:rsidRPr="00276C4F">
        <w:rPr>
          <w:lang w:val="en-IN"/>
        </w:rPr>
        <w:br/>
        <w:t>We use points:</w:t>
      </w:r>
    </w:p>
    <w:p w14:paraId="721BDD14" w14:textId="77777777" w:rsidR="00276C4F" w:rsidRPr="00276C4F" w:rsidRDefault="00276C4F" w:rsidP="00FD13B2">
      <w:pPr>
        <w:numPr>
          <w:ilvl w:val="0"/>
          <w:numId w:val="17"/>
        </w:numPr>
        <w:spacing w:line="360" w:lineRule="auto"/>
        <w:rPr>
          <w:lang w:val="en-IN"/>
        </w:rPr>
      </w:pPr>
      <w:r w:rsidRPr="00276C4F">
        <w:rPr>
          <w:lang w:val="en-IN"/>
        </w:rPr>
        <w:t>145 and 159 (upper and lower eyelid) to measure eye openness.</w:t>
      </w:r>
    </w:p>
    <w:p w14:paraId="31FD32F7" w14:textId="77777777" w:rsidR="00276C4F" w:rsidRPr="00276C4F" w:rsidRDefault="00276C4F" w:rsidP="00FD13B2">
      <w:pPr>
        <w:spacing w:line="360" w:lineRule="auto"/>
        <w:rPr>
          <w:lang w:val="en-IN"/>
        </w:rPr>
      </w:pPr>
      <w:r w:rsidRPr="00276C4F">
        <w:rPr>
          <w:lang w:val="en-IN"/>
        </w:rPr>
        <w:t>Logic:</w:t>
      </w:r>
    </w:p>
    <w:p w14:paraId="5998FA62" w14:textId="77777777" w:rsidR="00276C4F" w:rsidRPr="00276C4F" w:rsidRDefault="00276C4F" w:rsidP="00FD13B2">
      <w:pPr>
        <w:spacing w:line="360" w:lineRule="auto"/>
        <w:rPr>
          <w:lang w:val="en-IN"/>
        </w:rPr>
      </w:pPr>
      <w:r w:rsidRPr="00276C4F">
        <w:rPr>
          <w:lang w:val="en-IN"/>
        </w:rPr>
        <w:t>python</w:t>
      </w:r>
    </w:p>
    <w:p w14:paraId="5CCA5479" w14:textId="77777777" w:rsidR="00276C4F" w:rsidRPr="00276C4F" w:rsidRDefault="00276C4F" w:rsidP="00FD13B2">
      <w:pPr>
        <w:spacing w:line="360" w:lineRule="auto"/>
        <w:rPr>
          <w:lang w:val="en-IN"/>
        </w:rPr>
      </w:pPr>
      <w:proofErr w:type="spellStart"/>
      <w:r w:rsidRPr="00276C4F">
        <w:rPr>
          <w:lang w:val="en-IN"/>
        </w:rPr>
        <w:t>CopyEdit</w:t>
      </w:r>
      <w:proofErr w:type="spellEnd"/>
    </w:p>
    <w:p w14:paraId="59177BC0" w14:textId="77777777" w:rsidR="00276C4F" w:rsidRPr="00276C4F" w:rsidRDefault="00276C4F" w:rsidP="00FD13B2">
      <w:pPr>
        <w:spacing w:line="360" w:lineRule="auto"/>
        <w:rPr>
          <w:lang w:val="en-IN"/>
        </w:rPr>
      </w:pPr>
      <w:proofErr w:type="spellStart"/>
      <w:r w:rsidRPr="00276C4F">
        <w:rPr>
          <w:lang w:val="en-IN"/>
        </w:rPr>
        <w:t>blink_ratio</w:t>
      </w:r>
      <w:proofErr w:type="spellEnd"/>
      <w:r w:rsidRPr="00276C4F">
        <w:rPr>
          <w:lang w:val="en-IN"/>
        </w:rPr>
        <w:t xml:space="preserve"> = </w:t>
      </w:r>
      <w:proofErr w:type="gramStart"/>
      <w:r w:rsidRPr="00276C4F">
        <w:rPr>
          <w:lang w:val="en-IN"/>
        </w:rPr>
        <w:t>abs(</w:t>
      </w:r>
      <w:proofErr w:type="gramEnd"/>
      <w:r w:rsidRPr="00276C4F">
        <w:rPr>
          <w:lang w:val="en-IN"/>
        </w:rPr>
        <w:t>landmark_145.y - landmark_159.y)</w:t>
      </w:r>
    </w:p>
    <w:p w14:paraId="74F34DC3" w14:textId="77777777" w:rsidR="00276C4F" w:rsidRPr="00276C4F" w:rsidRDefault="00276C4F" w:rsidP="00FD13B2">
      <w:pPr>
        <w:spacing w:line="360" w:lineRule="auto"/>
        <w:rPr>
          <w:lang w:val="en-IN"/>
        </w:rPr>
      </w:pPr>
      <w:r w:rsidRPr="00276C4F">
        <w:rPr>
          <w:lang w:val="en-IN"/>
        </w:rPr>
        <w:t>If this ratio drops below a threshold, we mark it as a blink.</w:t>
      </w:r>
      <w:r w:rsidRPr="00276C4F">
        <w:rPr>
          <w:lang w:val="en-IN"/>
        </w:rPr>
        <w:br/>
        <w:t>We calculate how long the blink is held and classify as:</w:t>
      </w:r>
    </w:p>
    <w:p w14:paraId="34FB29F3" w14:textId="77777777" w:rsidR="00276C4F" w:rsidRPr="00276C4F" w:rsidRDefault="00276C4F" w:rsidP="00FD13B2">
      <w:pPr>
        <w:numPr>
          <w:ilvl w:val="0"/>
          <w:numId w:val="18"/>
        </w:numPr>
        <w:spacing w:line="360" w:lineRule="auto"/>
        <w:rPr>
          <w:lang w:val="en-IN"/>
        </w:rPr>
      </w:pPr>
      <w:r w:rsidRPr="00276C4F">
        <w:rPr>
          <w:lang w:val="en-IN"/>
        </w:rPr>
        <w:t>Short (.) → quick blink</w:t>
      </w:r>
    </w:p>
    <w:p w14:paraId="22852FB6" w14:textId="77777777" w:rsidR="00276C4F" w:rsidRPr="00276C4F" w:rsidRDefault="00276C4F" w:rsidP="00FD13B2">
      <w:pPr>
        <w:numPr>
          <w:ilvl w:val="0"/>
          <w:numId w:val="18"/>
        </w:numPr>
        <w:spacing w:line="360" w:lineRule="auto"/>
        <w:rPr>
          <w:lang w:val="en-IN"/>
        </w:rPr>
      </w:pPr>
      <w:r w:rsidRPr="00276C4F">
        <w:rPr>
          <w:lang w:val="en-IN"/>
        </w:rPr>
        <w:t>Long (-) → held blink</w:t>
      </w:r>
    </w:p>
    <w:p w14:paraId="51FBE69F" w14:textId="08BA5713" w:rsidR="004D42D4" w:rsidRPr="00276C4F" w:rsidRDefault="00276C4F" w:rsidP="00FD13B2">
      <w:pPr>
        <w:spacing w:line="360" w:lineRule="auto"/>
        <w:rPr>
          <w:b/>
          <w:bCs/>
          <w:color w:val="365F91" w:themeColor="accent1" w:themeShade="BF"/>
          <w:sz w:val="28"/>
          <w:szCs w:val="28"/>
          <w:lang w:val="en-IN"/>
        </w:rPr>
      </w:pPr>
      <w:r w:rsidRPr="00276C4F">
        <w:rPr>
          <w:b/>
          <w:bCs/>
          <w:color w:val="365F91" w:themeColor="accent1" w:themeShade="BF"/>
          <w:sz w:val="28"/>
          <w:szCs w:val="28"/>
        </w:rPr>
        <w:t>11. Morse Code Interpretation</w:t>
      </w:r>
    </w:p>
    <w:p w14:paraId="6A501E08" w14:textId="77777777" w:rsidR="00B8745F" w:rsidRPr="00B8745F" w:rsidRDefault="00B8745F" w:rsidP="00FD13B2">
      <w:pPr>
        <w:spacing w:line="360" w:lineRule="auto"/>
        <w:rPr>
          <w:lang w:val="en-IN"/>
        </w:rPr>
      </w:pPr>
      <w:r w:rsidRPr="00B8745F">
        <w:rPr>
          <w:lang w:val="en-IN"/>
        </w:rPr>
        <w:lastRenderedPageBreak/>
        <w:t>Each blink adds a symbol:</w:t>
      </w:r>
    </w:p>
    <w:p w14:paraId="1E9D1178" w14:textId="77777777" w:rsidR="00B8745F" w:rsidRPr="00B8745F" w:rsidRDefault="00B8745F" w:rsidP="00FD13B2">
      <w:pPr>
        <w:numPr>
          <w:ilvl w:val="0"/>
          <w:numId w:val="19"/>
        </w:numPr>
        <w:spacing w:line="360" w:lineRule="auto"/>
        <w:rPr>
          <w:lang w:val="en-IN"/>
        </w:rPr>
      </w:pPr>
      <w:r w:rsidRPr="00B8745F">
        <w:rPr>
          <w:lang w:val="en-IN"/>
        </w:rPr>
        <w:t>. for short blink (&lt; 0.3 sec)</w:t>
      </w:r>
    </w:p>
    <w:p w14:paraId="0AB3E60A" w14:textId="77777777" w:rsidR="00B8745F" w:rsidRPr="00B8745F" w:rsidRDefault="00B8745F" w:rsidP="00FD13B2">
      <w:pPr>
        <w:numPr>
          <w:ilvl w:val="0"/>
          <w:numId w:val="19"/>
        </w:numPr>
        <w:spacing w:line="360" w:lineRule="auto"/>
        <w:rPr>
          <w:lang w:val="en-IN"/>
        </w:rPr>
      </w:pPr>
      <w:r w:rsidRPr="00B8745F">
        <w:rPr>
          <w:lang w:val="en-IN"/>
        </w:rPr>
        <w:t>- for long blink (&gt;= 0.3 sec)</w:t>
      </w:r>
    </w:p>
    <w:p w14:paraId="328CBF03" w14:textId="77777777" w:rsidR="00B8745F" w:rsidRPr="00B8745F" w:rsidRDefault="00B8745F" w:rsidP="00FD13B2">
      <w:pPr>
        <w:spacing w:line="360" w:lineRule="auto"/>
        <w:rPr>
          <w:lang w:val="en-IN"/>
        </w:rPr>
      </w:pPr>
      <w:r w:rsidRPr="00B8745F">
        <w:rPr>
          <w:lang w:val="en-IN"/>
        </w:rPr>
        <w:t>E.g., user blinks:</w:t>
      </w:r>
    </w:p>
    <w:p w14:paraId="5C88A477" w14:textId="77777777" w:rsidR="00B8745F" w:rsidRPr="00B8745F" w:rsidRDefault="00B8745F" w:rsidP="00FD13B2">
      <w:pPr>
        <w:spacing w:line="360" w:lineRule="auto"/>
        <w:rPr>
          <w:lang w:val="en-IN"/>
        </w:rPr>
      </w:pPr>
      <w:proofErr w:type="spellStart"/>
      <w:r w:rsidRPr="00B8745F">
        <w:rPr>
          <w:lang w:val="en-IN"/>
        </w:rPr>
        <w:t>CopyEdit</w:t>
      </w:r>
      <w:proofErr w:type="spellEnd"/>
    </w:p>
    <w:p w14:paraId="011A42EC" w14:textId="77777777" w:rsidR="00B8745F" w:rsidRPr="00B8745F" w:rsidRDefault="00B8745F" w:rsidP="00FD13B2">
      <w:pPr>
        <w:spacing w:line="360" w:lineRule="auto"/>
        <w:rPr>
          <w:lang w:val="en-IN"/>
        </w:rPr>
      </w:pPr>
      <w:r w:rsidRPr="00B8745F">
        <w:rPr>
          <w:lang w:val="en-IN"/>
        </w:rPr>
        <w:t>. . .   - - -   . . .</w:t>
      </w:r>
    </w:p>
    <w:p w14:paraId="67861B78" w14:textId="77777777" w:rsidR="00B8745F" w:rsidRDefault="00B8745F" w:rsidP="00FD13B2">
      <w:pPr>
        <w:spacing w:line="360" w:lineRule="auto"/>
        <w:rPr>
          <w:lang w:val="en-IN"/>
        </w:rPr>
      </w:pPr>
      <w:r w:rsidRPr="00B8745F">
        <w:rPr>
          <w:lang w:val="en-IN"/>
        </w:rPr>
        <w:t>This builds ...---... (SOS)</w:t>
      </w:r>
    </w:p>
    <w:p w14:paraId="0A545A3B" w14:textId="77777777" w:rsidR="008835F7" w:rsidRDefault="008835F7" w:rsidP="00FD13B2">
      <w:pPr>
        <w:spacing w:line="360" w:lineRule="auto"/>
        <w:rPr>
          <w:lang w:val="en-IN"/>
        </w:rPr>
      </w:pPr>
    </w:p>
    <w:p w14:paraId="2B87DB33" w14:textId="05B62CDF" w:rsidR="008835F7" w:rsidRPr="00B8745F" w:rsidRDefault="008835F7" w:rsidP="00FD13B2">
      <w:pPr>
        <w:spacing w:line="360" w:lineRule="auto"/>
        <w:rPr>
          <w:b/>
          <w:bCs/>
          <w:color w:val="365F91" w:themeColor="accent1" w:themeShade="BF"/>
          <w:sz w:val="28"/>
          <w:szCs w:val="28"/>
          <w:lang w:val="en-IN"/>
        </w:rPr>
      </w:pPr>
      <w:r w:rsidRPr="008835F7">
        <w:rPr>
          <w:b/>
          <w:bCs/>
          <w:color w:val="365F91" w:themeColor="accent1" w:themeShade="BF"/>
          <w:sz w:val="28"/>
          <w:szCs w:val="28"/>
        </w:rPr>
        <w:t>12. Password Matching Algorithm</w:t>
      </w:r>
    </w:p>
    <w:p w14:paraId="22F2BD0A" w14:textId="77777777" w:rsidR="00D3510A" w:rsidRPr="00D3510A" w:rsidRDefault="00D3510A" w:rsidP="00FD13B2">
      <w:pPr>
        <w:spacing w:line="360" w:lineRule="auto"/>
        <w:rPr>
          <w:sz w:val="24"/>
          <w:szCs w:val="24"/>
        </w:rPr>
      </w:pPr>
      <w:r w:rsidRPr="00D3510A">
        <w:rPr>
          <w:sz w:val="24"/>
          <w:szCs w:val="24"/>
        </w:rPr>
        <w:t>STORED_PASSWORD = "...---..."</w:t>
      </w:r>
    </w:p>
    <w:p w14:paraId="554ADDFB" w14:textId="77777777" w:rsidR="00D3510A" w:rsidRPr="00D3510A" w:rsidRDefault="00D3510A" w:rsidP="00FD13B2">
      <w:pPr>
        <w:spacing w:line="360" w:lineRule="auto"/>
        <w:rPr>
          <w:sz w:val="24"/>
          <w:szCs w:val="24"/>
        </w:rPr>
      </w:pPr>
    </w:p>
    <w:p w14:paraId="3432CC9D" w14:textId="77777777" w:rsidR="00D3510A" w:rsidRPr="00D3510A" w:rsidRDefault="00D3510A" w:rsidP="00FD13B2">
      <w:pPr>
        <w:spacing w:line="360" w:lineRule="auto"/>
        <w:rPr>
          <w:sz w:val="24"/>
          <w:szCs w:val="24"/>
        </w:rPr>
      </w:pPr>
      <w:r w:rsidRPr="00D3510A">
        <w:rPr>
          <w:sz w:val="24"/>
          <w:szCs w:val="24"/>
        </w:rPr>
        <w:t xml:space="preserve">if </w:t>
      </w:r>
      <w:proofErr w:type="spellStart"/>
      <w:r w:rsidRPr="00D3510A">
        <w:rPr>
          <w:sz w:val="24"/>
          <w:szCs w:val="24"/>
        </w:rPr>
        <w:t>user_input</w:t>
      </w:r>
      <w:proofErr w:type="spellEnd"/>
      <w:r w:rsidRPr="00D3510A">
        <w:rPr>
          <w:sz w:val="24"/>
          <w:szCs w:val="24"/>
        </w:rPr>
        <w:t xml:space="preserve"> == STORED_PASSWORD:</w:t>
      </w:r>
    </w:p>
    <w:p w14:paraId="1BE06221" w14:textId="77777777" w:rsidR="00D3510A" w:rsidRPr="00D3510A" w:rsidRDefault="00D3510A" w:rsidP="00FD13B2">
      <w:pPr>
        <w:spacing w:line="360" w:lineRule="auto"/>
        <w:rPr>
          <w:sz w:val="24"/>
          <w:szCs w:val="24"/>
        </w:rPr>
      </w:pPr>
      <w:r w:rsidRPr="00D3510A">
        <w:rPr>
          <w:sz w:val="24"/>
          <w:szCs w:val="24"/>
        </w:rPr>
        <w:t xml:space="preserve">    </w:t>
      </w:r>
      <w:proofErr w:type="spellStart"/>
      <w:r w:rsidRPr="00D3510A">
        <w:rPr>
          <w:sz w:val="24"/>
          <w:szCs w:val="24"/>
        </w:rPr>
        <w:t>access_</w:t>
      </w:r>
      <w:proofErr w:type="gramStart"/>
      <w:r w:rsidRPr="00D3510A">
        <w:rPr>
          <w:sz w:val="24"/>
          <w:szCs w:val="24"/>
        </w:rPr>
        <w:t>granted</w:t>
      </w:r>
      <w:proofErr w:type="spellEnd"/>
      <w:r w:rsidRPr="00D3510A">
        <w:rPr>
          <w:sz w:val="24"/>
          <w:szCs w:val="24"/>
        </w:rPr>
        <w:t>(</w:t>
      </w:r>
      <w:proofErr w:type="gramEnd"/>
      <w:r w:rsidRPr="00D3510A">
        <w:rPr>
          <w:sz w:val="24"/>
          <w:szCs w:val="24"/>
        </w:rPr>
        <w:t>)</w:t>
      </w:r>
    </w:p>
    <w:p w14:paraId="0A213D38" w14:textId="77777777" w:rsidR="00D3510A" w:rsidRPr="00D3510A" w:rsidRDefault="00D3510A" w:rsidP="00FD13B2">
      <w:pPr>
        <w:spacing w:line="360" w:lineRule="auto"/>
        <w:rPr>
          <w:sz w:val="24"/>
          <w:szCs w:val="24"/>
        </w:rPr>
      </w:pPr>
      <w:r w:rsidRPr="00D3510A">
        <w:rPr>
          <w:sz w:val="24"/>
          <w:szCs w:val="24"/>
        </w:rPr>
        <w:t>else:</w:t>
      </w:r>
    </w:p>
    <w:p w14:paraId="0683FD5A" w14:textId="38364DC8" w:rsidR="008C63B2" w:rsidRDefault="00D3510A" w:rsidP="00FD13B2">
      <w:pPr>
        <w:spacing w:line="360" w:lineRule="auto"/>
        <w:rPr>
          <w:sz w:val="24"/>
          <w:szCs w:val="24"/>
        </w:rPr>
      </w:pPr>
      <w:r w:rsidRPr="00D3510A">
        <w:rPr>
          <w:sz w:val="24"/>
          <w:szCs w:val="24"/>
        </w:rPr>
        <w:t xml:space="preserve">    </w:t>
      </w:r>
      <w:proofErr w:type="spellStart"/>
      <w:r w:rsidRPr="00D3510A">
        <w:rPr>
          <w:sz w:val="24"/>
          <w:szCs w:val="24"/>
        </w:rPr>
        <w:t>access_</w:t>
      </w:r>
      <w:proofErr w:type="gramStart"/>
      <w:r w:rsidRPr="00D3510A">
        <w:rPr>
          <w:sz w:val="24"/>
          <w:szCs w:val="24"/>
        </w:rPr>
        <w:t>denied</w:t>
      </w:r>
      <w:proofErr w:type="spellEnd"/>
      <w:r w:rsidRPr="00D3510A">
        <w:rPr>
          <w:sz w:val="24"/>
          <w:szCs w:val="24"/>
        </w:rPr>
        <w:t>(</w:t>
      </w:r>
      <w:proofErr w:type="gramEnd"/>
      <w:r w:rsidRPr="00D3510A">
        <w:rPr>
          <w:sz w:val="24"/>
          <w:szCs w:val="24"/>
        </w:rPr>
        <w:t>)</w:t>
      </w:r>
    </w:p>
    <w:p w14:paraId="55709975" w14:textId="77777777" w:rsidR="00D3510A" w:rsidRDefault="00D3510A" w:rsidP="00FD13B2">
      <w:pPr>
        <w:spacing w:line="360" w:lineRule="auto"/>
        <w:rPr>
          <w:sz w:val="24"/>
          <w:szCs w:val="24"/>
        </w:rPr>
      </w:pPr>
    </w:p>
    <w:p w14:paraId="57F53B25" w14:textId="68ECB2B4" w:rsidR="00D3510A" w:rsidRDefault="00D3510A" w:rsidP="00FD13B2">
      <w:pPr>
        <w:spacing w:line="360" w:lineRule="auto"/>
        <w:rPr>
          <w:b/>
          <w:bCs/>
          <w:color w:val="365F91" w:themeColor="accent1" w:themeShade="BF"/>
          <w:sz w:val="28"/>
          <w:szCs w:val="28"/>
        </w:rPr>
      </w:pPr>
      <w:r w:rsidRPr="00D3510A">
        <w:rPr>
          <w:b/>
          <w:bCs/>
          <w:color w:val="365F91" w:themeColor="accent1" w:themeShade="BF"/>
          <w:sz w:val="28"/>
          <w:szCs w:val="28"/>
        </w:rPr>
        <w:t>13. GUI and User Interaction</w:t>
      </w:r>
    </w:p>
    <w:p w14:paraId="6D0BAAF9" w14:textId="77777777" w:rsidR="00C965FD" w:rsidRPr="00C965FD" w:rsidRDefault="00C965FD" w:rsidP="00FD13B2">
      <w:pPr>
        <w:spacing w:line="360" w:lineRule="auto"/>
        <w:rPr>
          <w:lang w:val="en-IN"/>
        </w:rPr>
      </w:pPr>
      <w:r w:rsidRPr="00C965FD">
        <w:rPr>
          <w:lang w:val="en-IN"/>
        </w:rPr>
        <w:t xml:space="preserve">Using </w:t>
      </w:r>
      <w:proofErr w:type="spellStart"/>
      <w:r w:rsidRPr="00C965FD">
        <w:rPr>
          <w:lang w:val="en-IN"/>
        </w:rPr>
        <w:t>Tkinter</w:t>
      </w:r>
      <w:proofErr w:type="spellEnd"/>
      <w:r w:rsidRPr="00C965FD">
        <w:rPr>
          <w:lang w:val="en-IN"/>
        </w:rPr>
        <w:t>:</w:t>
      </w:r>
    </w:p>
    <w:p w14:paraId="73AAFECD" w14:textId="77777777" w:rsidR="00C965FD" w:rsidRPr="00C965FD" w:rsidRDefault="00C965FD" w:rsidP="00FD13B2">
      <w:pPr>
        <w:numPr>
          <w:ilvl w:val="0"/>
          <w:numId w:val="20"/>
        </w:numPr>
        <w:spacing w:line="360" w:lineRule="auto"/>
        <w:rPr>
          <w:lang w:val="en-IN"/>
        </w:rPr>
      </w:pPr>
      <w:r w:rsidRPr="00C965FD">
        <w:rPr>
          <w:lang w:val="en-IN"/>
        </w:rPr>
        <w:t>Label to show entered Morse string</w:t>
      </w:r>
    </w:p>
    <w:p w14:paraId="01FDF17E" w14:textId="77777777" w:rsidR="00C965FD" w:rsidRPr="00C965FD" w:rsidRDefault="00C965FD" w:rsidP="00FD13B2">
      <w:pPr>
        <w:numPr>
          <w:ilvl w:val="0"/>
          <w:numId w:val="20"/>
        </w:numPr>
        <w:spacing w:line="360" w:lineRule="auto"/>
        <w:rPr>
          <w:lang w:val="en-IN"/>
        </w:rPr>
      </w:pPr>
      <w:r w:rsidRPr="00C965FD">
        <w:rPr>
          <w:lang w:val="en-IN"/>
        </w:rPr>
        <w:t>Message to show result (</w:t>
      </w:r>
      <w:r w:rsidRPr="00C965FD">
        <w:rPr>
          <w:rFonts w:ascii="Segoe UI Emoji" w:hAnsi="Segoe UI Emoji" w:cs="Segoe UI Emoji"/>
          <w:lang w:val="en-IN"/>
        </w:rPr>
        <w:t>✅</w:t>
      </w:r>
      <w:r w:rsidRPr="00C965FD">
        <w:rPr>
          <w:lang w:val="en-IN"/>
        </w:rPr>
        <w:t xml:space="preserve"> or </w:t>
      </w:r>
      <w:r w:rsidRPr="00C965FD">
        <w:rPr>
          <w:rFonts w:ascii="Segoe UI Emoji" w:hAnsi="Segoe UI Emoji" w:cs="Segoe UI Emoji"/>
          <w:lang w:val="en-IN"/>
        </w:rPr>
        <w:t>❌</w:t>
      </w:r>
      <w:r w:rsidRPr="00C965FD">
        <w:rPr>
          <w:lang w:val="en-IN"/>
        </w:rPr>
        <w:t>)</w:t>
      </w:r>
    </w:p>
    <w:p w14:paraId="06261B5C" w14:textId="77777777" w:rsidR="00C965FD" w:rsidRPr="00C965FD" w:rsidRDefault="00C965FD" w:rsidP="00FD13B2">
      <w:pPr>
        <w:numPr>
          <w:ilvl w:val="0"/>
          <w:numId w:val="20"/>
        </w:numPr>
        <w:spacing w:line="360" w:lineRule="auto"/>
        <w:rPr>
          <w:lang w:val="en-IN"/>
        </w:rPr>
      </w:pPr>
      <w:r w:rsidRPr="00C965FD">
        <w:rPr>
          <w:lang w:val="en-IN"/>
        </w:rPr>
        <w:t>Reset option (e.g., press R)</w:t>
      </w:r>
    </w:p>
    <w:p w14:paraId="7EF44ED2" w14:textId="77777777" w:rsidR="00C965FD" w:rsidRDefault="00C965FD" w:rsidP="00FD13B2">
      <w:pPr>
        <w:numPr>
          <w:ilvl w:val="0"/>
          <w:numId w:val="20"/>
        </w:numPr>
        <w:spacing w:line="360" w:lineRule="auto"/>
        <w:rPr>
          <w:lang w:val="en-IN"/>
        </w:rPr>
      </w:pPr>
      <w:r w:rsidRPr="00C965FD">
        <w:rPr>
          <w:lang w:val="en-IN"/>
        </w:rPr>
        <w:lastRenderedPageBreak/>
        <w:t>Feedback for each input blink</w:t>
      </w:r>
    </w:p>
    <w:p w14:paraId="79A0B35C" w14:textId="77777777" w:rsidR="00C965FD" w:rsidRPr="00C965FD" w:rsidRDefault="00C965FD" w:rsidP="00FD13B2">
      <w:pPr>
        <w:spacing w:line="360" w:lineRule="auto"/>
        <w:rPr>
          <w:lang w:val="en-IN"/>
        </w:rPr>
      </w:pPr>
    </w:p>
    <w:p w14:paraId="60988FDB" w14:textId="4744B554" w:rsidR="00C965FD" w:rsidRDefault="00C701C4" w:rsidP="00FD13B2">
      <w:pPr>
        <w:spacing w:line="360" w:lineRule="auto"/>
        <w:rPr>
          <w:b/>
          <w:bCs/>
          <w:color w:val="365F91" w:themeColor="accent1" w:themeShade="BF"/>
          <w:sz w:val="28"/>
          <w:szCs w:val="28"/>
        </w:rPr>
      </w:pPr>
      <w:r w:rsidRPr="00C701C4">
        <w:rPr>
          <w:b/>
          <w:bCs/>
          <w:color w:val="365F91" w:themeColor="accent1" w:themeShade="BF"/>
          <w:sz w:val="28"/>
          <w:szCs w:val="28"/>
        </w:rPr>
        <w:t>14. Security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2"/>
        <w:gridCol w:w="3631"/>
      </w:tblGrid>
      <w:tr w:rsidR="00C701C4" w:rsidRPr="00C701C4" w14:paraId="4C52B536" w14:textId="77777777" w:rsidTr="00C701C4">
        <w:trPr>
          <w:tblHeader/>
          <w:tblCellSpacing w:w="15" w:type="dxa"/>
        </w:trPr>
        <w:tc>
          <w:tcPr>
            <w:tcW w:w="2127" w:type="dxa"/>
            <w:vAlign w:val="center"/>
            <w:hideMark/>
          </w:tcPr>
          <w:p w14:paraId="6935DAC5" w14:textId="77777777" w:rsidR="00C701C4" w:rsidRPr="00C701C4" w:rsidRDefault="00C701C4" w:rsidP="00FD13B2">
            <w:pPr>
              <w:spacing w:line="360" w:lineRule="auto"/>
              <w:rPr>
                <w:b/>
                <w:bCs/>
                <w:lang w:val="en-IN"/>
              </w:rPr>
            </w:pPr>
            <w:r w:rsidRPr="00C701C4">
              <w:rPr>
                <w:b/>
                <w:bCs/>
                <w:lang w:val="en-IN"/>
              </w:rPr>
              <w:t>Feature</w:t>
            </w:r>
          </w:p>
        </w:tc>
        <w:tc>
          <w:tcPr>
            <w:tcW w:w="3586" w:type="dxa"/>
            <w:vAlign w:val="center"/>
            <w:hideMark/>
          </w:tcPr>
          <w:p w14:paraId="5216B60B" w14:textId="77777777" w:rsidR="00C701C4" w:rsidRPr="00C701C4" w:rsidRDefault="00C701C4" w:rsidP="00FD13B2">
            <w:pPr>
              <w:spacing w:line="360" w:lineRule="auto"/>
              <w:rPr>
                <w:b/>
                <w:bCs/>
                <w:lang w:val="en-IN"/>
              </w:rPr>
            </w:pPr>
            <w:r w:rsidRPr="00C701C4">
              <w:rPr>
                <w:b/>
                <w:bCs/>
                <w:lang w:val="en-IN"/>
              </w:rPr>
              <w:t>Benefit</w:t>
            </w:r>
          </w:p>
        </w:tc>
      </w:tr>
      <w:tr w:rsidR="00C701C4" w:rsidRPr="00C701C4" w14:paraId="037D400C" w14:textId="77777777" w:rsidTr="00C701C4">
        <w:trPr>
          <w:tblCellSpacing w:w="15" w:type="dxa"/>
        </w:trPr>
        <w:tc>
          <w:tcPr>
            <w:tcW w:w="2127" w:type="dxa"/>
            <w:vAlign w:val="center"/>
            <w:hideMark/>
          </w:tcPr>
          <w:p w14:paraId="1BFEC411" w14:textId="77777777" w:rsidR="00C701C4" w:rsidRPr="00C701C4" w:rsidRDefault="00C701C4" w:rsidP="00FD13B2">
            <w:pPr>
              <w:spacing w:line="360" w:lineRule="auto"/>
              <w:rPr>
                <w:lang w:val="en-IN"/>
              </w:rPr>
            </w:pPr>
            <w:r w:rsidRPr="00C701C4">
              <w:rPr>
                <w:lang w:val="en-IN"/>
              </w:rPr>
              <w:t>Eye blink only</w:t>
            </w:r>
          </w:p>
        </w:tc>
        <w:tc>
          <w:tcPr>
            <w:tcW w:w="3586" w:type="dxa"/>
            <w:vAlign w:val="center"/>
            <w:hideMark/>
          </w:tcPr>
          <w:p w14:paraId="17B485C9" w14:textId="77777777" w:rsidR="00C701C4" w:rsidRPr="00C701C4" w:rsidRDefault="00C701C4" w:rsidP="00FD13B2">
            <w:pPr>
              <w:spacing w:line="360" w:lineRule="auto"/>
              <w:rPr>
                <w:lang w:val="en-IN"/>
              </w:rPr>
            </w:pPr>
            <w:r w:rsidRPr="00C701C4">
              <w:rPr>
                <w:lang w:val="en-IN"/>
              </w:rPr>
              <w:t>No typing or physical contact</w:t>
            </w:r>
          </w:p>
        </w:tc>
      </w:tr>
      <w:tr w:rsidR="00C701C4" w:rsidRPr="00C701C4" w14:paraId="499A827C" w14:textId="77777777" w:rsidTr="00C701C4">
        <w:trPr>
          <w:tblCellSpacing w:w="15" w:type="dxa"/>
        </w:trPr>
        <w:tc>
          <w:tcPr>
            <w:tcW w:w="2127" w:type="dxa"/>
            <w:vAlign w:val="center"/>
            <w:hideMark/>
          </w:tcPr>
          <w:p w14:paraId="770EBF88" w14:textId="77777777" w:rsidR="00C701C4" w:rsidRPr="00C701C4" w:rsidRDefault="00C701C4" w:rsidP="00FD13B2">
            <w:pPr>
              <w:spacing w:line="360" w:lineRule="auto"/>
              <w:rPr>
                <w:lang w:val="en-IN"/>
              </w:rPr>
            </w:pPr>
            <w:r w:rsidRPr="00C701C4">
              <w:rPr>
                <w:lang w:val="en-IN"/>
              </w:rPr>
              <w:t>Morse code</w:t>
            </w:r>
          </w:p>
        </w:tc>
        <w:tc>
          <w:tcPr>
            <w:tcW w:w="3586" w:type="dxa"/>
            <w:vAlign w:val="center"/>
            <w:hideMark/>
          </w:tcPr>
          <w:p w14:paraId="0BD6C6EF" w14:textId="77777777" w:rsidR="00C701C4" w:rsidRPr="00C701C4" w:rsidRDefault="00C701C4" w:rsidP="00FD13B2">
            <w:pPr>
              <w:spacing w:line="360" w:lineRule="auto"/>
              <w:rPr>
                <w:lang w:val="en-IN"/>
              </w:rPr>
            </w:pPr>
            <w:r w:rsidRPr="00C701C4">
              <w:rPr>
                <w:lang w:val="en-IN"/>
              </w:rPr>
              <w:t>Hard to guess or shoulder surf</w:t>
            </w:r>
          </w:p>
        </w:tc>
      </w:tr>
      <w:tr w:rsidR="00C701C4" w:rsidRPr="00C701C4" w14:paraId="09584AE8" w14:textId="77777777" w:rsidTr="00C701C4">
        <w:trPr>
          <w:tblCellSpacing w:w="15" w:type="dxa"/>
        </w:trPr>
        <w:tc>
          <w:tcPr>
            <w:tcW w:w="2127" w:type="dxa"/>
            <w:vAlign w:val="center"/>
            <w:hideMark/>
          </w:tcPr>
          <w:p w14:paraId="478CA9B6" w14:textId="77777777" w:rsidR="00C701C4" w:rsidRPr="00C701C4" w:rsidRDefault="00C701C4" w:rsidP="00FD13B2">
            <w:pPr>
              <w:spacing w:line="360" w:lineRule="auto"/>
              <w:rPr>
                <w:lang w:val="en-IN"/>
              </w:rPr>
            </w:pPr>
            <w:r w:rsidRPr="00C701C4">
              <w:rPr>
                <w:lang w:val="en-IN"/>
              </w:rPr>
              <w:t>Hidden logic</w:t>
            </w:r>
          </w:p>
        </w:tc>
        <w:tc>
          <w:tcPr>
            <w:tcW w:w="3586" w:type="dxa"/>
            <w:vAlign w:val="center"/>
            <w:hideMark/>
          </w:tcPr>
          <w:p w14:paraId="7A577CB6" w14:textId="77777777" w:rsidR="00C701C4" w:rsidRPr="00C701C4" w:rsidRDefault="00C701C4" w:rsidP="00FD13B2">
            <w:pPr>
              <w:spacing w:line="360" w:lineRule="auto"/>
              <w:rPr>
                <w:lang w:val="en-IN"/>
              </w:rPr>
            </w:pPr>
            <w:r w:rsidRPr="00C701C4">
              <w:rPr>
                <w:lang w:val="en-IN"/>
              </w:rPr>
              <w:t>Obfuscated from outside users</w:t>
            </w:r>
          </w:p>
        </w:tc>
      </w:tr>
      <w:tr w:rsidR="00C701C4" w:rsidRPr="00C701C4" w14:paraId="7049E320" w14:textId="77777777" w:rsidTr="00C701C4">
        <w:trPr>
          <w:tblCellSpacing w:w="15" w:type="dxa"/>
        </w:trPr>
        <w:tc>
          <w:tcPr>
            <w:tcW w:w="2127" w:type="dxa"/>
            <w:vAlign w:val="center"/>
            <w:hideMark/>
          </w:tcPr>
          <w:p w14:paraId="1B3E5244" w14:textId="77777777" w:rsidR="00C701C4" w:rsidRPr="00C701C4" w:rsidRDefault="00C701C4" w:rsidP="00FD13B2">
            <w:pPr>
              <w:spacing w:line="360" w:lineRule="auto"/>
              <w:rPr>
                <w:lang w:val="en-IN"/>
              </w:rPr>
            </w:pPr>
            <w:r w:rsidRPr="00C701C4">
              <w:rPr>
                <w:lang w:val="en-IN"/>
              </w:rPr>
              <w:t>Real-time tracking</w:t>
            </w:r>
          </w:p>
        </w:tc>
        <w:tc>
          <w:tcPr>
            <w:tcW w:w="3586" w:type="dxa"/>
            <w:vAlign w:val="center"/>
            <w:hideMark/>
          </w:tcPr>
          <w:p w14:paraId="40E6C615" w14:textId="77777777" w:rsidR="00C701C4" w:rsidRPr="00C701C4" w:rsidRDefault="00C701C4" w:rsidP="00FD13B2">
            <w:pPr>
              <w:spacing w:line="360" w:lineRule="auto"/>
              <w:rPr>
                <w:lang w:val="en-IN"/>
              </w:rPr>
            </w:pPr>
            <w:r w:rsidRPr="00C701C4">
              <w:rPr>
                <w:lang w:val="en-IN"/>
              </w:rPr>
              <w:t xml:space="preserve">Dynamic </w:t>
            </w:r>
            <w:proofErr w:type="spellStart"/>
            <w:r w:rsidRPr="00C701C4">
              <w:rPr>
                <w:lang w:val="en-IN"/>
              </w:rPr>
              <w:t>behavior</w:t>
            </w:r>
            <w:proofErr w:type="spellEnd"/>
            <w:r w:rsidRPr="00C701C4">
              <w:rPr>
                <w:lang w:val="en-IN"/>
              </w:rPr>
              <w:t xml:space="preserve"> makes spoofing harder</w:t>
            </w:r>
          </w:p>
        </w:tc>
      </w:tr>
    </w:tbl>
    <w:p w14:paraId="09ADA9C6" w14:textId="6059B7EF" w:rsidR="00C701C4" w:rsidRDefault="007D5EB7" w:rsidP="00FD13B2">
      <w:pPr>
        <w:spacing w:line="360" w:lineRule="auto"/>
        <w:rPr>
          <w:b/>
          <w:bCs/>
          <w:color w:val="365F91" w:themeColor="accent1" w:themeShade="BF"/>
          <w:sz w:val="28"/>
          <w:szCs w:val="28"/>
        </w:rPr>
      </w:pPr>
      <w:r w:rsidRPr="007D5EB7">
        <w:rPr>
          <w:b/>
          <w:bCs/>
          <w:color w:val="365F91" w:themeColor="accent1" w:themeShade="BF"/>
          <w:sz w:val="28"/>
          <w:szCs w:val="28"/>
        </w:rPr>
        <w:t>15.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4"/>
        <w:gridCol w:w="715"/>
      </w:tblGrid>
      <w:tr w:rsidR="007D5EB7" w:rsidRPr="007D5EB7" w14:paraId="59533EB3" w14:textId="77777777" w:rsidTr="007D5EB7">
        <w:trPr>
          <w:tblHeader/>
          <w:tblCellSpacing w:w="15" w:type="dxa"/>
        </w:trPr>
        <w:tc>
          <w:tcPr>
            <w:tcW w:w="3119" w:type="dxa"/>
            <w:vAlign w:val="center"/>
            <w:hideMark/>
          </w:tcPr>
          <w:p w14:paraId="72305990" w14:textId="77777777" w:rsidR="007D5EB7" w:rsidRPr="007D5EB7" w:rsidRDefault="007D5EB7" w:rsidP="00FD13B2">
            <w:pPr>
              <w:spacing w:line="360" w:lineRule="auto"/>
              <w:rPr>
                <w:b/>
                <w:bCs/>
                <w:lang w:val="en-IN"/>
              </w:rPr>
            </w:pPr>
            <w:r w:rsidRPr="007D5EB7">
              <w:rPr>
                <w:b/>
                <w:bCs/>
                <w:lang w:val="en-IN"/>
              </w:rPr>
              <w:t>Metric</w:t>
            </w:r>
          </w:p>
        </w:tc>
        <w:tc>
          <w:tcPr>
            <w:tcW w:w="670" w:type="dxa"/>
            <w:vAlign w:val="center"/>
            <w:hideMark/>
          </w:tcPr>
          <w:p w14:paraId="43E8E984" w14:textId="77777777" w:rsidR="007D5EB7" w:rsidRPr="007D5EB7" w:rsidRDefault="007D5EB7" w:rsidP="00FD13B2">
            <w:pPr>
              <w:spacing w:line="360" w:lineRule="auto"/>
              <w:rPr>
                <w:b/>
                <w:bCs/>
                <w:lang w:val="en-IN"/>
              </w:rPr>
            </w:pPr>
            <w:r w:rsidRPr="007D5EB7">
              <w:rPr>
                <w:b/>
                <w:bCs/>
                <w:lang w:val="en-IN"/>
              </w:rPr>
              <w:t>Value</w:t>
            </w:r>
          </w:p>
        </w:tc>
      </w:tr>
      <w:tr w:rsidR="007D5EB7" w:rsidRPr="007D5EB7" w14:paraId="1D3B5FAB" w14:textId="77777777" w:rsidTr="007D5EB7">
        <w:trPr>
          <w:tblCellSpacing w:w="15" w:type="dxa"/>
        </w:trPr>
        <w:tc>
          <w:tcPr>
            <w:tcW w:w="3119" w:type="dxa"/>
            <w:vAlign w:val="center"/>
            <w:hideMark/>
          </w:tcPr>
          <w:p w14:paraId="69993962" w14:textId="77777777" w:rsidR="007D5EB7" w:rsidRPr="007D5EB7" w:rsidRDefault="007D5EB7" w:rsidP="00FD13B2">
            <w:pPr>
              <w:spacing w:line="360" w:lineRule="auto"/>
              <w:rPr>
                <w:lang w:val="en-IN"/>
              </w:rPr>
            </w:pPr>
            <w:r w:rsidRPr="007D5EB7">
              <w:rPr>
                <w:lang w:val="en-IN"/>
              </w:rPr>
              <w:t>Accuracy of Blink Detection</w:t>
            </w:r>
          </w:p>
        </w:tc>
        <w:tc>
          <w:tcPr>
            <w:tcW w:w="670" w:type="dxa"/>
            <w:vAlign w:val="center"/>
            <w:hideMark/>
          </w:tcPr>
          <w:p w14:paraId="363B5512" w14:textId="77777777" w:rsidR="007D5EB7" w:rsidRPr="007D5EB7" w:rsidRDefault="007D5EB7" w:rsidP="00FD13B2">
            <w:pPr>
              <w:spacing w:line="360" w:lineRule="auto"/>
              <w:rPr>
                <w:lang w:val="en-IN"/>
              </w:rPr>
            </w:pPr>
            <w:r w:rsidRPr="007D5EB7">
              <w:rPr>
                <w:lang w:val="en-IN"/>
              </w:rPr>
              <w:t>~95%</w:t>
            </w:r>
          </w:p>
        </w:tc>
      </w:tr>
      <w:tr w:rsidR="007D5EB7" w:rsidRPr="007D5EB7" w14:paraId="2D2FD164" w14:textId="77777777" w:rsidTr="007D5EB7">
        <w:trPr>
          <w:tblCellSpacing w:w="15" w:type="dxa"/>
        </w:trPr>
        <w:tc>
          <w:tcPr>
            <w:tcW w:w="3119" w:type="dxa"/>
            <w:vAlign w:val="center"/>
            <w:hideMark/>
          </w:tcPr>
          <w:p w14:paraId="09D1EB95" w14:textId="77777777" w:rsidR="007D5EB7" w:rsidRPr="007D5EB7" w:rsidRDefault="007D5EB7" w:rsidP="00FD13B2">
            <w:pPr>
              <w:spacing w:line="360" w:lineRule="auto"/>
              <w:rPr>
                <w:lang w:val="en-IN"/>
              </w:rPr>
            </w:pPr>
            <w:r w:rsidRPr="007D5EB7">
              <w:rPr>
                <w:lang w:val="en-IN"/>
              </w:rPr>
              <w:t>Average Authentication Time</w:t>
            </w:r>
          </w:p>
        </w:tc>
        <w:tc>
          <w:tcPr>
            <w:tcW w:w="670" w:type="dxa"/>
            <w:vAlign w:val="center"/>
            <w:hideMark/>
          </w:tcPr>
          <w:p w14:paraId="5547590B" w14:textId="77777777" w:rsidR="007D5EB7" w:rsidRPr="007D5EB7" w:rsidRDefault="007D5EB7" w:rsidP="00FD13B2">
            <w:pPr>
              <w:spacing w:line="360" w:lineRule="auto"/>
              <w:rPr>
                <w:lang w:val="en-IN"/>
              </w:rPr>
            </w:pPr>
            <w:r w:rsidRPr="007D5EB7">
              <w:rPr>
                <w:lang w:val="en-IN"/>
              </w:rPr>
              <w:t>~6–10 sec</w:t>
            </w:r>
          </w:p>
        </w:tc>
      </w:tr>
      <w:tr w:rsidR="007D5EB7" w:rsidRPr="007D5EB7" w14:paraId="730F2A73" w14:textId="77777777" w:rsidTr="007D5EB7">
        <w:trPr>
          <w:tblCellSpacing w:w="15" w:type="dxa"/>
        </w:trPr>
        <w:tc>
          <w:tcPr>
            <w:tcW w:w="3119" w:type="dxa"/>
            <w:vAlign w:val="center"/>
            <w:hideMark/>
          </w:tcPr>
          <w:p w14:paraId="1E80AD5E" w14:textId="77777777" w:rsidR="007D5EB7" w:rsidRPr="007D5EB7" w:rsidRDefault="007D5EB7" w:rsidP="00FD13B2">
            <w:pPr>
              <w:spacing w:line="360" w:lineRule="auto"/>
              <w:rPr>
                <w:lang w:val="en-IN"/>
              </w:rPr>
            </w:pPr>
            <w:r w:rsidRPr="007D5EB7">
              <w:rPr>
                <w:lang w:val="en-IN"/>
              </w:rPr>
              <w:t>False Positives</w:t>
            </w:r>
          </w:p>
        </w:tc>
        <w:tc>
          <w:tcPr>
            <w:tcW w:w="670" w:type="dxa"/>
            <w:vAlign w:val="center"/>
            <w:hideMark/>
          </w:tcPr>
          <w:p w14:paraId="49879FED" w14:textId="77777777" w:rsidR="007D5EB7" w:rsidRPr="007D5EB7" w:rsidRDefault="007D5EB7" w:rsidP="00FD13B2">
            <w:pPr>
              <w:spacing w:line="360" w:lineRule="auto"/>
              <w:rPr>
                <w:lang w:val="en-IN"/>
              </w:rPr>
            </w:pPr>
            <w:r w:rsidRPr="007D5EB7">
              <w:rPr>
                <w:lang w:val="en-IN"/>
              </w:rPr>
              <w:t>&lt;5%</w:t>
            </w:r>
          </w:p>
        </w:tc>
      </w:tr>
      <w:tr w:rsidR="007D5EB7" w:rsidRPr="007D5EB7" w14:paraId="6FE309E8" w14:textId="77777777" w:rsidTr="007D5EB7">
        <w:trPr>
          <w:tblCellSpacing w:w="15" w:type="dxa"/>
        </w:trPr>
        <w:tc>
          <w:tcPr>
            <w:tcW w:w="3119" w:type="dxa"/>
            <w:vAlign w:val="center"/>
            <w:hideMark/>
          </w:tcPr>
          <w:p w14:paraId="27DC7870" w14:textId="77777777" w:rsidR="007D5EB7" w:rsidRPr="007D5EB7" w:rsidRDefault="007D5EB7" w:rsidP="00FD13B2">
            <w:pPr>
              <w:spacing w:line="360" w:lineRule="auto"/>
              <w:rPr>
                <w:lang w:val="en-IN"/>
              </w:rPr>
            </w:pPr>
            <w:r w:rsidRPr="007D5EB7">
              <w:rPr>
                <w:lang w:val="en-IN"/>
              </w:rPr>
              <w:t>False Negatives</w:t>
            </w:r>
          </w:p>
        </w:tc>
        <w:tc>
          <w:tcPr>
            <w:tcW w:w="670" w:type="dxa"/>
            <w:vAlign w:val="center"/>
            <w:hideMark/>
          </w:tcPr>
          <w:p w14:paraId="50052180" w14:textId="77777777" w:rsidR="007D5EB7" w:rsidRPr="007D5EB7" w:rsidRDefault="007D5EB7" w:rsidP="00FD13B2">
            <w:pPr>
              <w:spacing w:line="360" w:lineRule="auto"/>
              <w:rPr>
                <w:lang w:val="en-IN"/>
              </w:rPr>
            </w:pPr>
            <w:r w:rsidRPr="007D5EB7">
              <w:rPr>
                <w:lang w:val="en-IN"/>
              </w:rPr>
              <w:t>&lt;5%</w:t>
            </w:r>
          </w:p>
        </w:tc>
      </w:tr>
    </w:tbl>
    <w:p w14:paraId="01216E76" w14:textId="313C3FB3" w:rsidR="007D5EB7" w:rsidRDefault="005D0E91" w:rsidP="00FD13B2">
      <w:pPr>
        <w:spacing w:line="360" w:lineRule="auto"/>
        <w:rPr>
          <w:b/>
          <w:bCs/>
          <w:color w:val="365F91" w:themeColor="accent1" w:themeShade="BF"/>
          <w:sz w:val="28"/>
          <w:szCs w:val="28"/>
        </w:rPr>
      </w:pPr>
      <w:r w:rsidRPr="005D0E91">
        <w:rPr>
          <w:b/>
          <w:bCs/>
          <w:color w:val="365F91" w:themeColor="accent1" w:themeShade="BF"/>
          <w:sz w:val="28"/>
          <w:szCs w:val="28"/>
        </w:rPr>
        <w:t>16. Applications</w:t>
      </w:r>
    </w:p>
    <w:p w14:paraId="4B65779B" w14:textId="568529A8" w:rsidR="005D0E91" w:rsidRPr="005D0E91" w:rsidRDefault="005D0E91" w:rsidP="00FD13B2">
      <w:pPr>
        <w:pStyle w:val="ListParagraph"/>
        <w:numPr>
          <w:ilvl w:val="0"/>
          <w:numId w:val="20"/>
        </w:numPr>
        <w:spacing w:line="360" w:lineRule="auto"/>
        <w:rPr>
          <w:lang w:val="en-IN"/>
        </w:rPr>
      </w:pPr>
      <w:r w:rsidRPr="005D0E91">
        <w:rPr>
          <w:lang w:val="en-IN"/>
        </w:rPr>
        <w:t>Cleanrooms or sterile labs</w:t>
      </w:r>
    </w:p>
    <w:p w14:paraId="0EAA4C01" w14:textId="221164DB" w:rsidR="005D0E91" w:rsidRPr="005D0E91" w:rsidRDefault="005D0E91" w:rsidP="00FD13B2">
      <w:pPr>
        <w:pStyle w:val="ListParagraph"/>
        <w:numPr>
          <w:ilvl w:val="0"/>
          <w:numId w:val="20"/>
        </w:numPr>
        <w:spacing w:line="360" w:lineRule="auto"/>
        <w:rPr>
          <w:lang w:val="en-IN"/>
        </w:rPr>
      </w:pPr>
      <w:r w:rsidRPr="005D0E91">
        <w:rPr>
          <w:lang w:val="en-IN"/>
        </w:rPr>
        <w:t>Medical authentication</w:t>
      </w:r>
    </w:p>
    <w:p w14:paraId="36327BE9" w14:textId="462AB834" w:rsidR="005D0E91" w:rsidRPr="005D0E91" w:rsidRDefault="005D0E91" w:rsidP="00FD13B2">
      <w:pPr>
        <w:pStyle w:val="ListParagraph"/>
        <w:numPr>
          <w:ilvl w:val="0"/>
          <w:numId w:val="20"/>
        </w:numPr>
        <w:spacing w:line="360" w:lineRule="auto"/>
        <w:rPr>
          <w:lang w:val="en-IN"/>
        </w:rPr>
      </w:pPr>
      <w:r w:rsidRPr="005D0E91">
        <w:rPr>
          <w:lang w:val="en-IN"/>
        </w:rPr>
        <w:t>Accessibility systems for disabled users</w:t>
      </w:r>
    </w:p>
    <w:p w14:paraId="49C8604D" w14:textId="1DC89FDE" w:rsidR="005D0E91" w:rsidRPr="005D0E91" w:rsidRDefault="005D0E91" w:rsidP="00FD13B2">
      <w:pPr>
        <w:pStyle w:val="ListParagraph"/>
        <w:numPr>
          <w:ilvl w:val="0"/>
          <w:numId w:val="20"/>
        </w:numPr>
        <w:spacing w:line="360" w:lineRule="auto"/>
        <w:rPr>
          <w:lang w:val="en-IN"/>
        </w:rPr>
      </w:pPr>
      <w:r w:rsidRPr="005D0E91">
        <w:rPr>
          <w:lang w:val="en-IN"/>
        </w:rPr>
        <w:t>Smart home access control</w:t>
      </w:r>
    </w:p>
    <w:p w14:paraId="27234ED4" w14:textId="2D00EBC1" w:rsidR="005D0E91" w:rsidRDefault="005D0E91" w:rsidP="00FD13B2">
      <w:pPr>
        <w:pStyle w:val="ListParagraph"/>
        <w:numPr>
          <w:ilvl w:val="0"/>
          <w:numId w:val="20"/>
        </w:numPr>
        <w:spacing w:line="360" w:lineRule="auto"/>
        <w:rPr>
          <w:lang w:val="en-IN"/>
        </w:rPr>
      </w:pPr>
      <w:r w:rsidRPr="005D0E91">
        <w:rPr>
          <w:lang w:val="en-IN"/>
        </w:rPr>
        <w:t>Secure system login</w:t>
      </w:r>
    </w:p>
    <w:p w14:paraId="6B45C122" w14:textId="3C14082E" w:rsidR="005D0E91" w:rsidRDefault="005D0E91" w:rsidP="00FD13B2">
      <w:pPr>
        <w:spacing w:line="360" w:lineRule="auto"/>
        <w:rPr>
          <w:b/>
          <w:bCs/>
          <w:color w:val="365F91" w:themeColor="accent1" w:themeShade="BF"/>
          <w:sz w:val="28"/>
          <w:szCs w:val="28"/>
        </w:rPr>
      </w:pPr>
      <w:r w:rsidRPr="005D0E91">
        <w:rPr>
          <w:b/>
          <w:bCs/>
          <w:color w:val="365F91" w:themeColor="accent1" w:themeShade="BF"/>
          <w:sz w:val="28"/>
          <w:szCs w:val="28"/>
        </w:rPr>
        <w:lastRenderedPageBreak/>
        <w:t>17. Future Enhancements</w:t>
      </w:r>
    </w:p>
    <w:p w14:paraId="0F8C5FFC" w14:textId="5423D208" w:rsidR="0005756B" w:rsidRPr="0005756B" w:rsidRDefault="0005756B" w:rsidP="00FD13B2">
      <w:pPr>
        <w:pStyle w:val="ListParagraph"/>
        <w:numPr>
          <w:ilvl w:val="0"/>
          <w:numId w:val="20"/>
        </w:numPr>
        <w:spacing w:line="360" w:lineRule="auto"/>
        <w:rPr>
          <w:color w:val="000000" w:themeColor="text1"/>
          <w:lang w:val="en-IN"/>
        </w:rPr>
      </w:pPr>
      <w:r w:rsidRPr="0005756B">
        <w:rPr>
          <w:color w:val="000000" w:themeColor="text1"/>
          <w:lang w:val="en-IN"/>
        </w:rPr>
        <w:t>Add audio feedback for blind users</w:t>
      </w:r>
    </w:p>
    <w:p w14:paraId="174B07E3" w14:textId="29F9794C" w:rsidR="0005756B" w:rsidRPr="0005756B" w:rsidRDefault="0005756B" w:rsidP="00FD13B2">
      <w:pPr>
        <w:pStyle w:val="ListParagraph"/>
        <w:numPr>
          <w:ilvl w:val="0"/>
          <w:numId w:val="20"/>
        </w:numPr>
        <w:spacing w:line="360" w:lineRule="auto"/>
        <w:rPr>
          <w:color w:val="000000" w:themeColor="text1"/>
          <w:lang w:val="en-IN"/>
        </w:rPr>
      </w:pPr>
      <w:r w:rsidRPr="0005756B">
        <w:rPr>
          <w:color w:val="000000" w:themeColor="text1"/>
          <w:lang w:val="en-IN"/>
        </w:rPr>
        <w:t>Use multiple passwords for different roles</w:t>
      </w:r>
    </w:p>
    <w:p w14:paraId="347A51ED" w14:textId="32221811" w:rsidR="0005756B" w:rsidRPr="0005756B" w:rsidRDefault="0005756B" w:rsidP="00FD13B2">
      <w:pPr>
        <w:pStyle w:val="ListParagraph"/>
        <w:numPr>
          <w:ilvl w:val="0"/>
          <w:numId w:val="20"/>
        </w:numPr>
        <w:spacing w:line="360" w:lineRule="auto"/>
        <w:rPr>
          <w:color w:val="000000" w:themeColor="text1"/>
          <w:lang w:val="en-IN"/>
        </w:rPr>
      </w:pPr>
      <w:r w:rsidRPr="0005756B">
        <w:rPr>
          <w:color w:val="000000" w:themeColor="text1"/>
          <w:lang w:val="en-IN"/>
        </w:rPr>
        <w:t>Add user registration with live training</w:t>
      </w:r>
    </w:p>
    <w:p w14:paraId="53A5CF5B" w14:textId="52043DBC" w:rsidR="0005756B" w:rsidRPr="0005756B" w:rsidRDefault="0005756B" w:rsidP="00FD13B2">
      <w:pPr>
        <w:pStyle w:val="ListParagraph"/>
        <w:numPr>
          <w:ilvl w:val="0"/>
          <w:numId w:val="20"/>
        </w:numPr>
        <w:spacing w:line="360" w:lineRule="auto"/>
        <w:rPr>
          <w:color w:val="000000" w:themeColor="text1"/>
          <w:lang w:val="en-IN"/>
        </w:rPr>
      </w:pPr>
      <w:r w:rsidRPr="0005756B">
        <w:rPr>
          <w:color w:val="000000" w:themeColor="text1"/>
          <w:lang w:val="en-IN"/>
        </w:rPr>
        <w:t>Apply to folder locking or OS login</w:t>
      </w:r>
    </w:p>
    <w:p w14:paraId="1B10C33B" w14:textId="646BB94E" w:rsidR="0005756B" w:rsidRPr="0005756B" w:rsidRDefault="0005756B" w:rsidP="00FD13B2">
      <w:pPr>
        <w:pStyle w:val="ListParagraph"/>
        <w:numPr>
          <w:ilvl w:val="0"/>
          <w:numId w:val="20"/>
        </w:numPr>
        <w:spacing w:line="360" w:lineRule="auto"/>
        <w:rPr>
          <w:color w:val="000000" w:themeColor="text1"/>
          <w:lang w:val="en-IN"/>
        </w:rPr>
      </w:pPr>
      <w:r w:rsidRPr="0005756B">
        <w:rPr>
          <w:color w:val="000000" w:themeColor="text1"/>
          <w:lang w:val="en-IN"/>
        </w:rPr>
        <w:t>Integrate with IoT devices (e.g., door locks)</w:t>
      </w:r>
    </w:p>
    <w:p w14:paraId="75507CD6" w14:textId="054D6D08" w:rsidR="005D0E91" w:rsidRDefault="00206491" w:rsidP="00FD13B2">
      <w:pPr>
        <w:spacing w:line="360" w:lineRule="auto"/>
        <w:rPr>
          <w:b/>
          <w:bCs/>
          <w:color w:val="365F91" w:themeColor="accent1" w:themeShade="BF"/>
          <w:sz w:val="28"/>
          <w:szCs w:val="28"/>
        </w:rPr>
      </w:pPr>
      <w:r w:rsidRPr="00206491">
        <w:rPr>
          <w:b/>
          <w:bCs/>
          <w:color w:val="365F91" w:themeColor="accent1" w:themeShade="BF"/>
          <w:sz w:val="28"/>
          <w:szCs w:val="28"/>
        </w:rPr>
        <w:t>18. Conclusion</w:t>
      </w:r>
    </w:p>
    <w:p w14:paraId="36C1C640" w14:textId="268A3B85" w:rsidR="00206491" w:rsidRDefault="00206491" w:rsidP="00FD13B2">
      <w:pPr>
        <w:spacing w:line="360" w:lineRule="auto"/>
        <w:rPr>
          <w:color w:val="000000" w:themeColor="text1"/>
          <w:sz w:val="28"/>
          <w:szCs w:val="28"/>
        </w:rPr>
      </w:pPr>
      <w:r w:rsidRPr="00206491">
        <w:rPr>
          <w:color w:val="000000" w:themeColor="text1"/>
          <w:sz w:val="28"/>
          <w:szCs w:val="28"/>
        </w:rPr>
        <w:t>The Morse Code Eye Blink Authentication system presents an innovative approach for secure and accessible authentication. It avoids physical input, adapts to natural behavior, and provides flexibility through Morse code. The implementation demonstrates potential for real-world deployment in secure and hygienic environments.</w:t>
      </w:r>
    </w:p>
    <w:p w14:paraId="5297B7F3" w14:textId="77777777" w:rsidR="001E5B99" w:rsidRDefault="001E5B99" w:rsidP="00FD13B2">
      <w:pPr>
        <w:spacing w:line="360" w:lineRule="auto"/>
        <w:rPr>
          <w:color w:val="000000" w:themeColor="text1"/>
          <w:sz w:val="28"/>
          <w:szCs w:val="28"/>
        </w:rPr>
      </w:pPr>
    </w:p>
    <w:p w14:paraId="33790ED8" w14:textId="09596DC2" w:rsidR="001E5B99" w:rsidRDefault="001E5B99" w:rsidP="00FD13B2">
      <w:pPr>
        <w:spacing w:line="360" w:lineRule="auto"/>
        <w:rPr>
          <w:b/>
          <w:bCs/>
          <w:color w:val="365F91" w:themeColor="accent1" w:themeShade="BF"/>
          <w:sz w:val="28"/>
          <w:szCs w:val="28"/>
        </w:rPr>
      </w:pPr>
      <w:r w:rsidRPr="001E5B99">
        <w:rPr>
          <w:b/>
          <w:bCs/>
          <w:color w:val="365F91" w:themeColor="accent1" w:themeShade="BF"/>
          <w:sz w:val="28"/>
          <w:szCs w:val="28"/>
        </w:rPr>
        <w:t>19. References</w:t>
      </w:r>
    </w:p>
    <w:p w14:paraId="132512CE" w14:textId="3F737900" w:rsidR="000B4620" w:rsidRPr="000B4620" w:rsidRDefault="000B4620" w:rsidP="00FD13B2">
      <w:pPr>
        <w:pStyle w:val="ListParagraph"/>
        <w:numPr>
          <w:ilvl w:val="0"/>
          <w:numId w:val="23"/>
        </w:numPr>
        <w:spacing w:line="360" w:lineRule="auto"/>
        <w:rPr>
          <w:lang w:val="en-IN"/>
        </w:rPr>
      </w:pPr>
      <w:r w:rsidRPr="000B4620">
        <w:rPr>
          <w:lang w:val="en-IN"/>
        </w:rPr>
        <w:t xml:space="preserve">R. Gonzalez and R. Woods, </w:t>
      </w:r>
      <w:r w:rsidRPr="000B4620">
        <w:rPr>
          <w:i/>
          <w:iCs/>
          <w:lang w:val="en-IN"/>
        </w:rPr>
        <w:t>Digital Image Processing</w:t>
      </w:r>
      <w:r w:rsidRPr="000B4620">
        <w:rPr>
          <w:lang w:val="en-IN"/>
        </w:rPr>
        <w:t>, 4th Edition, Pearson Education, 2018.</w:t>
      </w:r>
      <w:r w:rsidRPr="000B4620">
        <w:rPr>
          <w:lang w:val="en-IN"/>
        </w:rPr>
        <w:br/>
        <w:t>– This book provides foundational concepts in image processing, including facial detection and tracking which are essential for real-time eye tracking.</w:t>
      </w:r>
    </w:p>
    <w:p w14:paraId="104F1605" w14:textId="2D8ABECE" w:rsidR="000B4620" w:rsidRPr="000B4620" w:rsidRDefault="000B4620" w:rsidP="00FD13B2">
      <w:pPr>
        <w:pStyle w:val="ListParagraph"/>
        <w:numPr>
          <w:ilvl w:val="0"/>
          <w:numId w:val="23"/>
        </w:numPr>
        <w:spacing w:line="360" w:lineRule="auto"/>
        <w:rPr>
          <w:lang w:val="en-IN"/>
        </w:rPr>
      </w:pPr>
      <w:r w:rsidRPr="000B4620">
        <w:rPr>
          <w:lang w:val="en-IN"/>
        </w:rPr>
        <w:t xml:space="preserve">A. Rosebrock, </w:t>
      </w:r>
      <w:r w:rsidRPr="000B4620">
        <w:rPr>
          <w:i/>
          <w:iCs/>
          <w:lang w:val="en-IN"/>
        </w:rPr>
        <w:t>Practical Python and OpenCV: An Introductory, Example-Driven Guide to Image Processing and Computer Vision</w:t>
      </w:r>
      <w:r w:rsidRPr="000B4620">
        <w:rPr>
          <w:lang w:val="en-IN"/>
        </w:rPr>
        <w:t xml:space="preserve">, 3rd Edition, </w:t>
      </w:r>
      <w:proofErr w:type="spellStart"/>
      <w:r w:rsidRPr="000B4620">
        <w:rPr>
          <w:lang w:val="en-IN"/>
        </w:rPr>
        <w:t>PyImageSearch</w:t>
      </w:r>
      <w:proofErr w:type="spellEnd"/>
      <w:r w:rsidRPr="000B4620">
        <w:rPr>
          <w:lang w:val="en-IN"/>
        </w:rPr>
        <w:t>, 2020.</w:t>
      </w:r>
      <w:r w:rsidRPr="000B4620">
        <w:rPr>
          <w:lang w:val="en-IN"/>
        </w:rPr>
        <w:br/>
        <w:t>– This reference covers OpenCV programming in Python with practical examples for face and eye detection.</w:t>
      </w:r>
    </w:p>
    <w:p w14:paraId="450C8599" w14:textId="724DAAD1" w:rsidR="000B4620" w:rsidRPr="000B4620" w:rsidRDefault="000B4620" w:rsidP="00FD13B2">
      <w:pPr>
        <w:pStyle w:val="ListParagraph"/>
        <w:numPr>
          <w:ilvl w:val="0"/>
          <w:numId w:val="23"/>
        </w:numPr>
        <w:spacing w:line="360" w:lineRule="auto"/>
        <w:rPr>
          <w:lang w:val="en-IN"/>
        </w:rPr>
      </w:pPr>
      <w:r w:rsidRPr="000B4620">
        <w:rPr>
          <w:lang w:val="en-IN"/>
        </w:rPr>
        <w:t xml:space="preserve">K. Zhang, Z. Zhang, Z. Li, and Y. Qiao, "Joint Face Detection and Alignment Using Multitask Cascaded Convolutional Networks," </w:t>
      </w:r>
      <w:r w:rsidRPr="000B4620">
        <w:rPr>
          <w:i/>
          <w:iCs/>
          <w:lang w:val="en-IN"/>
        </w:rPr>
        <w:t>IEEE Signal Processing Letters</w:t>
      </w:r>
      <w:r w:rsidRPr="000B4620">
        <w:rPr>
          <w:lang w:val="en-IN"/>
        </w:rPr>
        <w:t>, vol. 23, no. 10, pp. 1499-1503, Oct. 2016.</w:t>
      </w:r>
      <w:r w:rsidRPr="000B4620">
        <w:rPr>
          <w:lang w:val="en-IN"/>
        </w:rPr>
        <w:br/>
        <w:t xml:space="preserve">– Describes the technology behind facial landmark detection that relates to </w:t>
      </w:r>
      <w:proofErr w:type="spellStart"/>
      <w:r w:rsidRPr="000B4620">
        <w:rPr>
          <w:lang w:val="en-IN"/>
        </w:rPr>
        <w:t>MediaPipe's</w:t>
      </w:r>
      <w:proofErr w:type="spellEnd"/>
      <w:r w:rsidRPr="000B4620">
        <w:rPr>
          <w:lang w:val="en-IN"/>
        </w:rPr>
        <w:t xml:space="preserve"> implementation.</w:t>
      </w:r>
    </w:p>
    <w:p w14:paraId="0C6E18E0" w14:textId="08F16D50" w:rsidR="000B4620" w:rsidRPr="000B4620" w:rsidRDefault="000B4620" w:rsidP="00FD13B2">
      <w:pPr>
        <w:pStyle w:val="ListParagraph"/>
        <w:numPr>
          <w:ilvl w:val="0"/>
          <w:numId w:val="23"/>
        </w:numPr>
        <w:spacing w:line="360" w:lineRule="auto"/>
        <w:rPr>
          <w:lang w:val="en-IN"/>
        </w:rPr>
      </w:pPr>
      <w:proofErr w:type="spellStart"/>
      <w:r w:rsidRPr="000B4620">
        <w:rPr>
          <w:lang w:val="en-IN"/>
        </w:rPr>
        <w:lastRenderedPageBreak/>
        <w:t>MediaPipe</w:t>
      </w:r>
      <w:proofErr w:type="spellEnd"/>
      <w:r w:rsidRPr="000B4620">
        <w:rPr>
          <w:lang w:val="en-IN"/>
        </w:rPr>
        <w:t xml:space="preserve"> Documentation, </w:t>
      </w:r>
      <w:r w:rsidRPr="000B4620">
        <w:rPr>
          <w:i/>
          <w:iCs/>
          <w:lang w:val="en-IN"/>
        </w:rPr>
        <w:t>Google AI Blog</w:t>
      </w:r>
      <w:r w:rsidRPr="000B4620">
        <w:rPr>
          <w:lang w:val="en-IN"/>
        </w:rPr>
        <w:t>, Google Research, 2020.</w:t>
      </w:r>
      <w:r w:rsidRPr="000B4620">
        <w:rPr>
          <w:lang w:val="en-IN"/>
        </w:rPr>
        <w:br/>
        <w:t xml:space="preserve">– Explains the working of </w:t>
      </w:r>
      <w:proofErr w:type="spellStart"/>
      <w:r w:rsidRPr="000B4620">
        <w:rPr>
          <w:lang w:val="en-IN"/>
        </w:rPr>
        <w:t>MediaPipe</w:t>
      </w:r>
      <w:proofErr w:type="spellEnd"/>
      <w:r w:rsidRPr="000B4620">
        <w:rPr>
          <w:lang w:val="en-IN"/>
        </w:rPr>
        <w:t xml:space="preserve"> framework which is used for real-time eye blink detection and facial landmarks.</w:t>
      </w:r>
    </w:p>
    <w:p w14:paraId="76BCF821" w14:textId="26DEF5E1" w:rsidR="000B4620" w:rsidRPr="000B4620" w:rsidRDefault="000B4620" w:rsidP="00FD13B2">
      <w:pPr>
        <w:pStyle w:val="ListParagraph"/>
        <w:numPr>
          <w:ilvl w:val="0"/>
          <w:numId w:val="23"/>
        </w:numPr>
        <w:spacing w:line="360" w:lineRule="auto"/>
        <w:rPr>
          <w:lang w:val="en-IN"/>
        </w:rPr>
      </w:pPr>
      <w:r w:rsidRPr="000B4620">
        <w:rPr>
          <w:lang w:val="en-IN"/>
        </w:rPr>
        <w:t xml:space="preserve">International Morse Code Standard, </w:t>
      </w:r>
      <w:r w:rsidRPr="000B4620">
        <w:rPr>
          <w:i/>
          <w:iCs/>
          <w:lang w:val="en-IN"/>
        </w:rPr>
        <w:t>International Telecommunication Union (ITU)</w:t>
      </w:r>
      <w:r w:rsidRPr="000B4620">
        <w:rPr>
          <w:lang w:val="en-IN"/>
        </w:rPr>
        <w:t>.</w:t>
      </w:r>
      <w:r w:rsidRPr="000B4620">
        <w:rPr>
          <w:lang w:val="en-IN"/>
        </w:rPr>
        <w:br/>
        <w:t>– Defines the dot (.) and dash (-) patterns used for communication in Morse code, forming the basis of the password format in this system.</w:t>
      </w:r>
    </w:p>
    <w:p w14:paraId="4A87F104" w14:textId="0446769E" w:rsidR="000B4620" w:rsidRPr="000B4620" w:rsidRDefault="000B4620" w:rsidP="00FD13B2">
      <w:pPr>
        <w:pStyle w:val="ListParagraph"/>
        <w:numPr>
          <w:ilvl w:val="0"/>
          <w:numId w:val="23"/>
        </w:numPr>
        <w:spacing w:line="360" w:lineRule="auto"/>
        <w:rPr>
          <w:lang w:val="en-IN"/>
        </w:rPr>
      </w:pPr>
      <w:r w:rsidRPr="000B4620">
        <w:rPr>
          <w:lang w:val="en-IN"/>
        </w:rPr>
        <w:t xml:space="preserve">W. Stallings, </w:t>
      </w:r>
      <w:r w:rsidRPr="000B4620">
        <w:rPr>
          <w:i/>
          <w:iCs/>
          <w:lang w:val="en-IN"/>
        </w:rPr>
        <w:t>Cryptography and Network Security: Principles and Practice</w:t>
      </w:r>
      <w:r w:rsidRPr="000B4620">
        <w:rPr>
          <w:lang w:val="en-IN"/>
        </w:rPr>
        <w:t>, 7th Edition, Pearson, 2017.</w:t>
      </w:r>
      <w:r w:rsidRPr="000B4620">
        <w:rPr>
          <w:lang w:val="en-IN"/>
        </w:rPr>
        <w:br/>
        <w:t>– Offers insight into password systems, authentication protocols, and user access control.</w:t>
      </w:r>
    </w:p>
    <w:p w14:paraId="5C35F700" w14:textId="317D8421" w:rsidR="000B4620" w:rsidRPr="000B4620" w:rsidRDefault="000B4620" w:rsidP="00FD13B2">
      <w:pPr>
        <w:pStyle w:val="ListParagraph"/>
        <w:numPr>
          <w:ilvl w:val="0"/>
          <w:numId w:val="23"/>
        </w:numPr>
        <w:spacing w:line="360" w:lineRule="auto"/>
        <w:rPr>
          <w:lang w:val="en-IN"/>
        </w:rPr>
      </w:pPr>
      <w:r w:rsidRPr="000B4620">
        <w:rPr>
          <w:lang w:val="en-IN"/>
        </w:rPr>
        <w:t xml:space="preserve">J. Redmon and A. Farhadi, "YOLOv3: An Incremental Improvement," </w:t>
      </w:r>
      <w:proofErr w:type="spellStart"/>
      <w:r w:rsidRPr="000B4620">
        <w:rPr>
          <w:i/>
          <w:iCs/>
          <w:lang w:val="en-IN"/>
        </w:rPr>
        <w:t>arXiv</w:t>
      </w:r>
      <w:proofErr w:type="spellEnd"/>
      <w:r w:rsidRPr="000B4620">
        <w:rPr>
          <w:i/>
          <w:iCs/>
          <w:lang w:val="en-IN"/>
        </w:rPr>
        <w:t xml:space="preserve"> preprint arXiv:1804.02767</w:t>
      </w:r>
      <w:r w:rsidRPr="000B4620">
        <w:rPr>
          <w:lang w:val="en-IN"/>
        </w:rPr>
        <w:t>, 2018.</w:t>
      </w:r>
      <w:r w:rsidRPr="000B4620">
        <w:rPr>
          <w:lang w:val="en-IN"/>
        </w:rPr>
        <w:br/>
        <w:t>– Though focused on object detection, this work contributes to understanding real-time computer vision which is relevant to blink tracking.</w:t>
      </w:r>
    </w:p>
    <w:p w14:paraId="1D519EF5" w14:textId="1ABCC196" w:rsidR="000B4620" w:rsidRPr="000B4620" w:rsidRDefault="000B4620" w:rsidP="00FD13B2">
      <w:pPr>
        <w:pStyle w:val="ListParagraph"/>
        <w:numPr>
          <w:ilvl w:val="0"/>
          <w:numId w:val="23"/>
        </w:numPr>
        <w:spacing w:line="360" w:lineRule="auto"/>
        <w:rPr>
          <w:lang w:val="en-IN"/>
        </w:rPr>
      </w:pPr>
      <w:r w:rsidRPr="000B4620">
        <w:rPr>
          <w:lang w:val="en-IN"/>
        </w:rPr>
        <w:t xml:space="preserve">S. S. </w:t>
      </w:r>
      <w:proofErr w:type="spellStart"/>
      <w:r w:rsidRPr="000B4620">
        <w:rPr>
          <w:lang w:val="en-IN"/>
        </w:rPr>
        <w:t>Rautaray</w:t>
      </w:r>
      <w:proofErr w:type="spellEnd"/>
      <w:r w:rsidRPr="000B4620">
        <w:rPr>
          <w:lang w:val="en-IN"/>
        </w:rPr>
        <w:t xml:space="preserve"> and A. Agrawal, "Vision based hand gesture recognition for human computer interaction: a survey," </w:t>
      </w:r>
      <w:r w:rsidRPr="000B4620">
        <w:rPr>
          <w:i/>
          <w:iCs/>
          <w:lang w:val="en-IN"/>
        </w:rPr>
        <w:t>Artificial Intelligence Review</w:t>
      </w:r>
      <w:r w:rsidRPr="000B4620">
        <w:rPr>
          <w:lang w:val="en-IN"/>
        </w:rPr>
        <w:t>, vol. 43, no. 1, pp. 1–54, Jan. 2015.</w:t>
      </w:r>
      <w:r w:rsidRPr="000B4620">
        <w:rPr>
          <w:lang w:val="en-IN"/>
        </w:rPr>
        <w:br/>
        <w:t xml:space="preserve">– Discusses gesture-based interaction </w:t>
      </w:r>
      <w:proofErr w:type="gramStart"/>
      <w:r w:rsidRPr="000B4620">
        <w:rPr>
          <w:lang w:val="en-IN"/>
        </w:rPr>
        <w:t>similar to</w:t>
      </w:r>
      <w:proofErr w:type="gramEnd"/>
      <w:r w:rsidRPr="000B4620">
        <w:rPr>
          <w:lang w:val="en-IN"/>
        </w:rPr>
        <w:t xml:space="preserve"> blink-based inputs in Human-Computer Interaction (HCI).</w:t>
      </w:r>
    </w:p>
    <w:p w14:paraId="5F4BDC51" w14:textId="0F305559" w:rsidR="000B4620" w:rsidRPr="000B4620" w:rsidRDefault="000B4620" w:rsidP="00FD13B2">
      <w:pPr>
        <w:pStyle w:val="ListParagraph"/>
        <w:numPr>
          <w:ilvl w:val="0"/>
          <w:numId w:val="23"/>
        </w:numPr>
        <w:spacing w:line="360" w:lineRule="auto"/>
        <w:rPr>
          <w:lang w:val="en-IN"/>
        </w:rPr>
      </w:pPr>
      <w:r w:rsidRPr="000B4620">
        <w:rPr>
          <w:lang w:val="en-IN"/>
        </w:rPr>
        <w:t xml:space="preserve">S. Mitra and T. Acharya, "Gesture Recognition: A Survey," </w:t>
      </w:r>
      <w:r w:rsidRPr="000B4620">
        <w:rPr>
          <w:i/>
          <w:iCs/>
          <w:lang w:val="en-IN"/>
        </w:rPr>
        <w:t>IEEE Transactions on Systems, Man, and Cybernetics, Part C (Applications and Reviews)</w:t>
      </w:r>
      <w:r w:rsidRPr="000B4620">
        <w:rPr>
          <w:lang w:val="en-IN"/>
        </w:rPr>
        <w:t>, vol. 37, no. 3, pp. 311–324, May 2007.</w:t>
      </w:r>
      <w:r w:rsidRPr="000B4620">
        <w:rPr>
          <w:lang w:val="en-IN"/>
        </w:rPr>
        <w:br/>
        <w:t>– Provides background on the evolution of gesture-based systems.</w:t>
      </w:r>
    </w:p>
    <w:p w14:paraId="7C4FFBEB" w14:textId="7C5BB241" w:rsidR="000B4620" w:rsidRDefault="000B4620" w:rsidP="00FD13B2">
      <w:pPr>
        <w:pStyle w:val="ListParagraph"/>
        <w:numPr>
          <w:ilvl w:val="0"/>
          <w:numId w:val="23"/>
        </w:numPr>
        <w:spacing w:line="360" w:lineRule="auto"/>
        <w:rPr>
          <w:lang w:val="en-IN"/>
        </w:rPr>
      </w:pPr>
      <w:r w:rsidRPr="000B4620">
        <w:rPr>
          <w:lang w:val="en-IN"/>
        </w:rPr>
        <w:t xml:space="preserve">T. Starner, "Human-powered wearable computing," </w:t>
      </w:r>
      <w:r w:rsidRPr="000B4620">
        <w:rPr>
          <w:i/>
          <w:iCs/>
          <w:lang w:val="en-IN"/>
        </w:rPr>
        <w:t>IBM Systems Journal</w:t>
      </w:r>
      <w:r w:rsidRPr="000B4620">
        <w:rPr>
          <w:lang w:val="en-IN"/>
        </w:rPr>
        <w:t>, vol. 35, no. 3.4, pp. 618–629, 1996.</w:t>
      </w:r>
      <w:r w:rsidRPr="000B4620">
        <w:rPr>
          <w:lang w:val="en-IN"/>
        </w:rPr>
        <w:br/>
        <w:t>– Early work on wearable tech and hands-free computing that supports the motivation for blink-based interfaces.</w:t>
      </w:r>
    </w:p>
    <w:p w14:paraId="69F7B8D3" w14:textId="77777777" w:rsidR="00406F8E" w:rsidRDefault="0014493D" w:rsidP="00FD13B2">
      <w:pPr>
        <w:spacing w:line="360" w:lineRule="auto"/>
        <w:rPr>
          <w:b/>
          <w:bCs/>
          <w:color w:val="17365D" w:themeColor="text2" w:themeShade="BF"/>
          <w:sz w:val="28"/>
          <w:szCs w:val="28"/>
        </w:rPr>
      </w:pPr>
      <w:r w:rsidRPr="0014493D">
        <w:rPr>
          <w:b/>
          <w:bCs/>
          <w:color w:val="17365D" w:themeColor="text2" w:themeShade="BF"/>
          <w:sz w:val="28"/>
          <w:szCs w:val="28"/>
        </w:rPr>
        <w:t>20. Appendices</w:t>
      </w:r>
    </w:p>
    <w:p w14:paraId="682176D1" w14:textId="71872DDF" w:rsidR="008A1E4C" w:rsidRPr="00406F8E" w:rsidRDefault="00FD13B2" w:rsidP="00FD13B2">
      <w:pPr>
        <w:spacing w:line="360" w:lineRule="auto"/>
        <w:rPr>
          <w:b/>
          <w:bCs/>
          <w:color w:val="17365D" w:themeColor="text2" w:themeShade="BF"/>
          <w:sz w:val="28"/>
          <w:szCs w:val="28"/>
        </w:rPr>
      </w:pPr>
      <w:r>
        <w:br/>
        <w:t>[Add screenshots, performance graphs, or diagrams here as needed.]</w:t>
      </w:r>
    </w:p>
    <w:sectPr w:rsidR="008A1E4C" w:rsidRPr="00406F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683F7F"/>
    <w:multiLevelType w:val="hybridMultilevel"/>
    <w:tmpl w:val="3BF81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FBD01EB"/>
    <w:multiLevelType w:val="multilevel"/>
    <w:tmpl w:val="6E66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CC4869"/>
    <w:multiLevelType w:val="multilevel"/>
    <w:tmpl w:val="55CA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D11562"/>
    <w:multiLevelType w:val="multilevel"/>
    <w:tmpl w:val="FACCF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814538"/>
    <w:multiLevelType w:val="multilevel"/>
    <w:tmpl w:val="6D82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3C3871"/>
    <w:multiLevelType w:val="multilevel"/>
    <w:tmpl w:val="FEFA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E63DA6"/>
    <w:multiLevelType w:val="multilevel"/>
    <w:tmpl w:val="A5C8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CD0B43"/>
    <w:multiLevelType w:val="hybridMultilevel"/>
    <w:tmpl w:val="B714FF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03871F0"/>
    <w:multiLevelType w:val="multilevel"/>
    <w:tmpl w:val="C664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8D5AAE"/>
    <w:multiLevelType w:val="hybridMultilevel"/>
    <w:tmpl w:val="163EB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6390BF4"/>
    <w:multiLevelType w:val="hybridMultilevel"/>
    <w:tmpl w:val="7FDED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584256"/>
    <w:multiLevelType w:val="multilevel"/>
    <w:tmpl w:val="6200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806991"/>
    <w:multiLevelType w:val="hybridMultilevel"/>
    <w:tmpl w:val="B714FF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7D46E96"/>
    <w:multiLevelType w:val="multilevel"/>
    <w:tmpl w:val="7570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0C38C8"/>
    <w:multiLevelType w:val="multilevel"/>
    <w:tmpl w:val="26F2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3834636">
    <w:abstractNumId w:val="8"/>
  </w:num>
  <w:num w:numId="2" w16cid:durableId="817575493">
    <w:abstractNumId w:val="6"/>
  </w:num>
  <w:num w:numId="3" w16cid:durableId="2011518782">
    <w:abstractNumId w:val="5"/>
  </w:num>
  <w:num w:numId="4" w16cid:durableId="1124541895">
    <w:abstractNumId w:val="4"/>
  </w:num>
  <w:num w:numId="5" w16cid:durableId="1071392403">
    <w:abstractNumId w:val="7"/>
  </w:num>
  <w:num w:numId="6" w16cid:durableId="1400863648">
    <w:abstractNumId w:val="3"/>
  </w:num>
  <w:num w:numId="7" w16cid:durableId="1035042524">
    <w:abstractNumId w:val="2"/>
  </w:num>
  <w:num w:numId="8" w16cid:durableId="24332739">
    <w:abstractNumId w:val="1"/>
  </w:num>
  <w:num w:numId="9" w16cid:durableId="1812333326">
    <w:abstractNumId w:val="0"/>
  </w:num>
  <w:num w:numId="10" w16cid:durableId="892429226">
    <w:abstractNumId w:val="23"/>
  </w:num>
  <w:num w:numId="11" w16cid:durableId="747532504">
    <w:abstractNumId w:val="13"/>
  </w:num>
  <w:num w:numId="12" w16cid:durableId="266812193">
    <w:abstractNumId w:val="16"/>
  </w:num>
  <w:num w:numId="13" w16cid:durableId="1228497361">
    <w:abstractNumId w:val="15"/>
  </w:num>
  <w:num w:numId="14" w16cid:durableId="23335135">
    <w:abstractNumId w:val="22"/>
  </w:num>
  <w:num w:numId="15" w16cid:durableId="2000304796">
    <w:abstractNumId w:val="11"/>
  </w:num>
  <w:num w:numId="16" w16cid:durableId="22176616">
    <w:abstractNumId w:val="19"/>
  </w:num>
  <w:num w:numId="17" w16cid:durableId="954823064">
    <w:abstractNumId w:val="10"/>
  </w:num>
  <w:num w:numId="18" w16cid:durableId="143281849">
    <w:abstractNumId w:val="14"/>
  </w:num>
  <w:num w:numId="19" w16cid:durableId="302078894">
    <w:abstractNumId w:val="20"/>
  </w:num>
  <w:num w:numId="20" w16cid:durableId="571087853">
    <w:abstractNumId w:val="17"/>
  </w:num>
  <w:num w:numId="21" w16cid:durableId="1317027560">
    <w:abstractNumId w:val="9"/>
  </w:num>
  <w:num w:numId="22" w16cid:durableId="1243105256">
    <w:abstractNumId w:val="18"/>
  </w:num>
  <w:num w:numId="23" w16cid:durableId="584077020">
    <w:abstractNumId w:val="21"/>
  </w:num>
  <w:num w:numId="24" w16cid:durableId="20727251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756B"/>
    <w:rsid w:val="0006063C"/>
    <w:rsid w:val="000B4620"/>
    <w:rsid w:val="0014493D"/>
    <w:rsid w:val="00145A95"/>
    <w:rsid w:val="0015074B"/>
    <w:rsid w:val="001A4B25"/>
    <w:rsid w:val="001E5B99"/>
    <w:rsid w:val="00206491"/>
    <w:rsid w:val="00276C4F"/>
    <w:rsid w:val="0029639D"/>
    <w:rsid w:val="00326F90"/>
    <w:rsid w:val="003F39A9"/>
    <w:rsid w:val="00406F8E"/>
    <w:rsid w:val="004337B9"/>
    <w:rsid w:val="004D42D4"/>
    <w:rsid w:val="0058064F"/>
    <w:rsid w:val="005952CC"/>
    <w:rsid w:val="005D0E91"/>
    <w:rsid w:val="006F2221"/>
    <w:rsid w:val="007D5EB7"/>
    <w:rsid w:val="00860A4B"/>
    <w:rsid w:val="008835F7"/>
    <w:rsid w:val="008A1E4C"/>
    <w:rsid w:val="008C63B2"/>
    <w:rsid w:val="00947F79"/>
    <w:rsid w:val="00A57DCB"/>
    <w:rsid w:val="00AA1D8D"/>
    <w:rsid w:val="00B47730"/>
    <w:rsid w:val="00B574E4"/>
    <w:rsid w:val="00B8745F"/>
    <w:rsid w:val="00C701C4"/>
    <w:rsid w:val="00C712E2"/>
    <w:rsid w:val="00C965FD"/>
    <w:rsid w:val="00CB0664"/>
    <w:rsid w:val="00D3510A"/>
    <w:rsid w:val="00D517FE"/>
    <w:rsid w:val="00D70AD2"/>
    <w:rsid w:val="00EE228C"/>
    <w:rsid w:val="00FC693F"/>
    <w:rsid w:val="00FD13B2"/>
    <w:rsid w:val="00FF7C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682E788A-0CFF-4983-AC2D-8BCCBE288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6F222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11</Pages>
  <Words>1440</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9635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jmohamed anas</cp:lastModifiedBy>
  <cp:revision>33</cp:revision>
  <dcterms:created xsi:type="dcterms:W3CDTF">2013-12-23T23:15:00Z</dcterms:created>
  <dcterms:modified xsi:type="dcterms:W3CDTF">2025-08-07T08:41:00Z</dcterms:modified>
  <cp:category/>
</cp:coreProperties>
</file>